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40E0C" w14:textId="77777777" w:rsidR="00BA228C" w:rsidRDefault="00232E2F" w:rsidP="00BA228C">
      <w:r w:rsidRPr="00232E2F">
        <w:rPr>
          <w:rFonts w:ascii="华文仿宋" w:eastAsia="华文仿宋" w:hAnsi="华文仿宋" w:hint="eastAsia"/>
          <w:kern w:val="2"/>
          <w:szCs w:val="22"/>
          <w:lang w:eastAsia="zh-CN"/>
        </w:rPr>
        <w:t xml:space="preserve">                         </w:t>
      </w:r>
      <w:r w:rsidR="00BA228C">
        <w:rPr>
          <w:rFonts w:ascii="华文仿宋" w:eastAsia="华文仿宋" w:hAnsi="华文仿宋" w:hint="eastAsia"/>
        </w:rPr>
        <w:t xml:space="preserve">                                  </w:t>
      </w:r>
    </w:p>
    <w:p w14:paraId="3F3BC198" w14:textId="77777777" w:rsidR="00BA228C" w:rsidRDefault="00BA228C" w:rsidP="00BA228C">
      <w:pPr>
        <w:rPr>
          <w:lang w:eastAsia="zh-CN"/>
        </w:rPr>
      </w:pPr>
    </w:p>
    <w:p w14:paraId="727EB8E3" w14:textId="77777777" w:rsidR="00BA228C" w:rsidRDefault="00BA228C" w:rsidP="00BA228C">
      <w:pPr>
        <w:rPr>
          <w:lang w:eastAsia="zh-CN"/>
        </w:rPr>
      </w:pPr>
    </w:p>
    <w:p w14:paraId="0287C00C" w14:textId="77777777" w:rsidR="00BA228C" w:rsidRDefault="00BA228C" w:rsidP="00BA228C">
      <w:pPr>
        <w:rPr>
          <w:lang w:eastAsia="zh-CN"/>
        </w:rPr>
      </w:pPr>
    </w:p>
    <w:p w14:paraId="2CDF4F46" w14:textId="77777777" w:rsidR="00BA228C" w:rsidRDefault="00BA228C" w:rsidP="00BA228C">
      <w:pPr>
        <w:rPr>
          <w:lang w:eastAsia="zh-CN"/>
        </w:rPr>
      </w:pPr>
    </w:p>
    <w:p w14:paraId="0DF0EBC7" w14:textId="77777777" w:rsidR="00BA228C" w:rsidRDefault="00BA228C" w:rsidP="00BA228C">
      <w:pPr>
        <w:rPr>
          <w:lang w:eastAsia="zh-CN"/>
        </w:rPr>
      </w:pPr>
    </w:p>
    <w:p w14:paraId="6E91F660" w14:textId="77777777" w:rsidR="00BA228C" w:rsidRDefault="00BA228C" w:rsidP="00BA228C">
      <w:pPr>
        <w:rPr>
          <w:lang w:eastAsia="zh-CN"/>
        </w:rPr>
      </w:pPr>
    </w:p>
    <w:p w14:paraId="70A5ACD8" w14:textId="77777777" w:rsidR="00BA228C" w:rsidRDefault="00BA228C" w:rsidP="00BA228C">
      <w:pPr>
        <w:rPr>
          <w:lang w:eastAsia="zh-CN"/>
        </w:rPr>
      </w:pPr>
    </w:p>
    <w:p w14:paraId="1EE4D0EF" w14:textId="77777777" w:rsidR="00BA228C" w:rsidRDefault="00BA228C" w:rsidP="00BA228C">
      <w:pPr>
        <w:rPr>
          <w:lang w:eastAsia="zh-CN"/>
        </w:rPr>
      </w:pPr>
    </w:p>
    <w:p w14:paraId="4B301B0B" w14:textId="77777777" w:rsidR="00BA228C" w:rsidRDefault="00BA228C" w:rsidP="00BA228C"/>
    <w:p w14:paraId="0F8A5402" w14:textId="77777777" w:rsidR="00BA228C" w:rsidRDefault="00BA228C" w:rsidP="00BA228C"/>
    <w:tbl>
      <w:tblPr>
        <w:tblW w:w="9039" w:type="dxa"/>
        <w:tblBorders>
          <w:right w:val="single" w:sz="18" w:space="0" w:color="00A2E9"/>
        </w:tblBorders>
        <w:tblLook w:val="04A0" w:firstRow="1" w:lastRow="0" w:firstColumn="1" w:lastColumn="0" w:noHBand="0" w:noVBand="1"/>
      </w:tblPr>
      <w:tblGrid>
        <w:gridCol w:w="9039"/>
      </w:tblGrid>
      <w:tr w:rsidR="00BA228C" w14:paraId="5E44FB5A" w14:textId="77777777" w:rsidTr="00D448ED">
        <w:tc>
          <w:tcPr>
            <w:tcW w:w="9039" w:type="dxa"/>
            <w:shd w:val="clear" w:color="auto" w:fill="auto"/>
          </w:tcPr>
          <w:p w14:paraId="48C5907E" w14:textId="4F48116A" w:rsidR="00BA228C" w:rsidRDefault="00FE501D" w:rsidP="00D448ED">
            <w:pPr>
              <w:jc w:val="right"/>
            </w:pPr>
            <w:r>
              <w:rPr>
                <w:noProof/>
                <w:lang w:eastAsia="zh-CN"/>
              </w:rPr>
              <w:drawing>
                <wp:inline distT="0" distB="0" distL="0" distR="0" wp14:anchorId="1AD0E1B5" wp14:editId="5A6F9A32">
                  <wp:extent cx="4324350" cy="114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4350" cy="1143000"/>
                          </a:xfrm>
                          <a:prstGeom prst="rect">
                            <a:avLst/>
                          </a:prstGeom>
                        </pic:spPr>
                      </pic:pic>
                    </a:graphicData>
                  </a:graphic>
                </wp:inline>
              </w:drawing>
            </w:r>
          </w:p>
        </w:tc>
      </w:tr>
      <w:tr w:rsidR="00BA228C" w14:paraId="1510D1DF" w14:textId="77777777" w:rsidTr="00D448ED">
        <w:tc>
          <w:tcPr>
            <w:tcW w:w="9039" w:type="dxa"/>
            <w:shd w:val="clear" w:color="auto" w:fill="auto"/>
          </w:tcPr>
          <w:p w14:paraId="176B93C6" w14:textId="49E8EEA6" w:rsidR="00BA228C" w:rsidRPr="0056317A" w:rsidRDefault="00C069BF" w:rsidP="0056317A">
            <w:pPr>
              <w:jc w:val="right"/>
              <w:rPr>
                <w:color w:val="000000" w:themeColor="text1"/>
                <w:sz w:val="72"/>
                <w:szCs w:val="72"/>
                <w:lang w:eastAsia="zh-CN"/>
              </w:rPr>
            </w:pPr>
            <w:r>
              <w:rPr>
                <w:rFonts w:ascii="微软雅黑" w:eastAsia="微软雅黑" w:hAnsi="微软雅黑" w:hint="eastAsia"/>
                <w:color w:val="000000" w:themeColor="text1"/>
                <w:sz w:val="72"/>
                <w:szCs w:val="72"/>
                <w:lang w:val="zh-CN" w:eastAsia="zh-CN"/>
              </w:rPr>
              <w:t>轻松住</w:t>
            </w:r>
          </w:p>
        </w:tc>
      </w:tr>
      <w:tr w:rsidR="00BA228C" w14:paraId="3A2865CD" w14:textId="77777777" w:rsidTr="00D448ED">
        <w:tc>
          <w:tcPr>
            <w:tcW w:w="9039" w:type="dxa"/>
            <w:shd w:val="clear" w:color="auto" w:fill="auto"/>
          </w:tcPr>
          <w:p w14:paraId="415021AB" w14:textId="77777777" w:rsidR="00BA228C" w:rsidRPr="001E7592" w:rsidRDefault="00BA228C" w:rsidP="00D448ED">
            <w:pPr>
              <w:jc w:val="right"/>
              <w:rPr>
                <w:sz w:val="72"/>
                <w:szCs w:val="72"/>
                <w:lang w:eastAsia="zh-CN"/>
              </w:rPr>
            </w:pPr>
            <w:r w:rsidRPr="001E7592">
              <w:rPr>
                <w:rFonts w:ascii="微软雅黑" w:eastAsia="微软雅黑" w:hAnsi="微软雅黑" w:hint="eastAsia"/>
                <w:sz w:val="72"/>
                <w:szCs w:val="72"/>
                <w:lang w:val="zh-CN"/>
              </w:rPr>
              <w:t>概要设计</w:t>
            </w:r>
            <w:r w:rsidR="00CC2D75">
              <w:rPr>
                <w:rFonts w:ascii="微软雅黑" w:eastAsia="微软雅黑" w:hAnsi="微软雅黑" w:hint="eastAsia"/>
                <w:sz w:val="72"/>
                <w:szCs w:val="72"/>
                <w:lang w:val="zh-CN" w:eastAsia="zh-CN"/>
              </w:rPr>
              <w:t>说明书</w:t>
            </w:r>
          </w:p>
        </w:tc>
      </w:tr>
    </w:tbl>
    <w:p w14:paraId="3AD64AA8" w14:textId="77777777" w:rsidR="00BA228C" w:rsidRDefault="00BA228C" w:rsidP="00BA228C"/>
    <w:p w14:paraId="49FAD90F" w14:textId="77777777" w:rsidR="00BA228C" w:rsidRDefault="00BA228C" w:rsidP="00BA228C"/>
    <w:p w14:paraId="3765FFF9" w14:textId="77777777" w:rsidR="00BA228C" w:rsidRDefault="00BA228C" w:rsidP="00BA228C"/>
    <w:p w14:paraId="5F19C008" w14:textId="77777777" w:rsidR="00BA228C" w:rsidRDefault="00BA228C" w:rsidP="00BA228C"/>
    <w:p w14:paraId="79E8E52B" w14:textId="77777777" w:rsidR="00BA228C" w:rsidRDefault="00BA228C" w:rsidP="00BA228C"/>
    <w:p w14:paraId="76ACA2E5" w14:textId="77777777" w:rsidR="00BA228C" w:rsidRDefault="00BA228C" w:rsidP="00BA228C"/>
    <w:p w14:paraId="57F22A32" w14:textId="77777777" w:rsidR="00BA228C" w:rsidRDefault="00BA228C" w:rsidP="00BA228C"/>
    <w:p w14:paraId="00499583" w14:textId="77777777" w:rsidR="00BA228C" w:rsidRDefault="00BA228C" w:rsidP="00BA228C"/>
    <w:p w14:paraId="21F971CC" w14:textId="77777777" w:rsidR="00BA228C" w:rsidRDefault="00BA228C" w:rsidP="00BA228C"/>
    <w:p w14:paraId="798F6338" w14:textId="77777777" w:rsidR="00BA228C" w:rsidRDefault="00BA228C" w:rsidP="00BA228C"/>
    <w:p w14:paraId="0CDE47D8" w14:textId="77777777" w:rsidR="00BA228C" w:rsidRDefault="00BA228C" w:rsidP="00BA228C"/>
    <w:p w14:paraId="4676DD8B" w14:textId="77777777" w:rsidR="00BA228C" w:rsidRDefault="00BA228C" w:rsidP="00BA228C"/>
    <w:p w14:paraId="591E008D" w14:textId="77777777" w:rsidR="00BA228C" w:rsidRDefault="00BA228C" w:rsidP="00BA228C"/>
    <w:p w14:paraId="6F080001" w14:textId="77777777" w:rsidR="00BA228C" w:rsidRDefault="00BA228C" w:rsidP="00BA228C"/>
    <w:p w14:paraId="20F51DF3" w14:textId="77777777" w:rsidR="00BA228C" w:rsidRDefault="00BA228C" w:rsidP="00BA228C"/>
    <w:p w14:paraId="768AC938" w14:textId="77777777" w:rsidR="00BA228C" w:rsidRDefault="00BA228C" w:rsidP="00BA228C"/>
    <w:p w14:paraId="4556504C" w14:textId="77777777" w:rsidR="00BA228C" w:rsidRDefault="00BA228C" w:rsidP="00BA228C"/>
    <w:p w14:paraId="1B533D44" w14:textId="77777777" w:rsidR="00BA228C" w:rsidRDefault="00BA228C" w:rsidP="00BA228C"/>
    <w:p w14:paraId="63622262" w14:textId="77777777" w:rsidR="00BA228C" w:rsidRDefault="00BA228C" w:rsidP="00BA228C"/>
    <w:p w14:paraId="46CDEAC9" w14:textId="77777777" w:rsidR="00BA228C" w:rsidRDefault="00BA228C" w:rsidP="00BA228C"/>
    <w:p w14:paraId="64B4EB0C" w14:textId="77777777" w:rsidR="00BA228C" w:rsidRDefault="00BA228C" w:rsidP="00BA228C"/>
    <w:p w14:paraId="0BAA16E3" w14:textId="77777777" w:rsidR="00BA228C" w:rsidRDefault="00BA228C" w:rsidP="00BA228C"/>
    <w:p w14:paraId="173CA8AE" w14:textId="77777777" w:rsidR="00BA228C" w:rsidRDefault="00BA228C" w:rsidP="00BA228C"/>
    <w:p w14:paraId="0D1FE71E" w14:textId="77777777" w:rsidR="00BA228C" w:rsidRDefault="00BA228C" w:rsidP="00BA228C"/>
    <w:p w14:paraId="1BF21D74" w14:textId="77777777" w:rsidR="00BA228C" w:rsidRDefault="00BA228C" w:rsidP="00BA228C"/>
    <w:p w14:paraId="32609D6B" w14:textId="77777777" w:rsidR="00BA228C" w:rsidRDefault="00BA228C" w:rsidP="00BA228C"/>
    <w:p w14:paraId="3F83E724" w14:textId="77777777" w:rsidR="00BA228C" w:rsidRDefault="00BA228C" w:rsidP="00BA228C">
      <w:pPr>
        <w:wordWrap w:val="0"/>
        <w:jc w:val="right"/>
        <w:rPr>
          <w:rFonts w:ascii="Mongolian Baiti" w:eastAsia="微软雅黑" w:hAnsi="Mongolian Baiti" w:cs="Mongolian Baiti"/>
          <w:sz w:val="24"/>
          <w:lang w:eastAsia="zh-CN"/>
        </w:rPr>
      </w:pPr>
      <w:r w:rsidRPr="004D7D9E">
        <w:rPr>
          <w:rFonts w:ascii="微软雅黑" w:eastAsia="微软雅黑" w:hAnsi="微软雅黑" w:hint="eastAsia"/>
          <w:sz w:val="24"/>
          <w:lang w:eastAsia="zh-CN"/>
        </w:rPr>
        <w:t xml:space="preserve">版本号： </w:t>
      </w:r>
      <w:r w:rsidRPr="004D7D9E">
        <w:rPr>
          <w:rFonts w:ascii="Mongolian Baiti" w:eastAsia="微软雅黑" w:hAnsi="Mongolian Baiti" w:cs="Mongolian Baiti"/>
          <w:sz w:val="24"/>
          <w:lang w:eastAsia="zh-CN"/>
        </w:rPr>
        <w:t>V1.10</w:t>
      </w:r>
    </w:p>
    <w:p w14:paraId="42471EAE" w14:textId="77777777" w:rsidR="00232E2F" w:rsidRPr="00232E2F" w:rsidRDefault="00232E2F" w:rsidP="00BA228C">
      <w:pPr>
        <w:widowControl w:val="0"/>
        <w:spacing w:before="240" w:line="276" w:lineRule="auto"/>
        <w:jc w:val="both"/>
        <w:rPr>
          <w:rFonts w:ascii="Mongolian Baiti" w:eastAsia="微软雅黑" w:hAnsi="Mongolian Baiti" w:cs="Mongolian Baiti"/>
          <w:kern w:val="2"/>
          <w:sz w:val="24"/>
          <w:lang w:eastAsia="zh-CN"/>
        </w:rPr>
      </w:pPr>
    </w:p>
    <w:p w14:paraId="3D70C171" w14:textId="77777777" w:rsidR="00232E2F" w:rsidRPr="00232E2F" w:rsidRDefault="00232E2F" w:rsidP="00BA228C">
      <w:pPr>
        <w:widowControl w:val="0"/>
        <w:spacing w:before="240" w:after="60" w:line="276" w:lineRule="auto"/>
        <w:jc w:val="center"/>
        <w:outlineLvl w:val="0"/>
        <w:rPr>
          <w:rFonts w:ascii="Arial" w:hAnsi="Arial" w:cs="Arial"/>
          <w:b/>
          <w:bCs/>
          <w:kern w:val="2"/>
          <w:sz w:val="32"/>
          <w:szCs w:val="32"/>
          <w:lang w:eastAsia="zh-CN"/>
        </w:rPr>
      </w:pPr>
      <w:bookmarkStart w:id="0" w:name="_Toc336247053"/>
      <w:bookmarkStart w:id="1" w:name="_Toc425321766"/>
      <w:r w:rsidRPr="00232E2F">
        <w:rPr>
          <w:rFonts w:ascii="Arial" w:hAnsi="Arial" w:cs="Arial" w:hint="eastAsia"/>
          <w:b/>
          <w:bCs/>
          <w:kern w:val="2"/>
          <w:sz w:val="32"/>
          <w:szCs w:val="32"/>
          <w:lang w:eastAsia="zh-CN"/>
        </w:rPr>
        <w:t>修订历史记录</w:t>
      </w:r>
      <w:bookmarkEnd w:id="0"/>
      <w:bookmarkEnd w:id="1"/>
    </w:p>
    <w:tbl>
      <w:tblPr>
        <w:tblW w:w="8219" w:type="dxa"/>
        <w:jc w:val="center"/>
        <w:tblBorders>
          <w:insideH w:val="single" w:sz="18" w:space="0" w:color="FFFFFF"/>
          <w:insideV w:val="single" w:sz="18" w:space="0" w:color="FFFFFF"/>
        </w:tblBorders>
        <w:tblLayout w:type="fixed"/>
        <w:tblLook w:val="0020" w:firstRow="1" w:lastRow="0" w:firstColumn="0" w:lastColumn="0" w:noHBand="0" w:noVBand="0"/>
      </w:tblPr>
      <w:tblGrid>
        <w:gridCol w:w="2104"/>
        <w:gridCol w:w="1080"/>
        <w:gridCol w:w="3670"/>
        <w:gridCol w:w="1365"/>
      </w:tblGrid>
      <w:tr w:rsidR="00232E2F" w:rsidRPr="00232E2F" w14:paraId="63C37906" w14:textId="77777777" w:rsidTr="00D448ED">
        <w:trPr>
          <w:trHeight w:val="340"/>
          <w:tblHeader/>
          <w:jc w:val="center"/>
        </w:trPr>
        <w:tc>
          <w:tcPr>
            <w:tcW w:w="2104" w:type="dxa"/>
            <w:shd w:val="pct20" w:color="000000" w:fill="FFFFFF"/>
            <w:vAlign w:val="center"/>
          </w:tcPr>
          <w:p w14:paraId="29B9E9CA" w14:textId="77777777" w:rsidR="00232E2F" w:rsidRPr="00232E2F" w:rsidRDefault="00232E2F"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日期</w:t>
            </w:r>
          </w:p>
        </w:tc>
        <w:tc>
          <w:tcPr>
            <w:tcW w:w="1080" w:type="dxa"/>
            <w:shd w:val="pct20" w:color="000000" w:fill="FFFFFF"/>
            <w:vAlign w:val="center"/>
          </w:tcPr>
          <w:p w14:paraId="5C4AA6C6" w14:textId="77777777" w:rsidR="00232E2F" w:rsidRPr="00232E2F" w:rsidRDefault="00232E2F"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版本</w:t>
            </w:r>
          </w:p>
        </w:tc>
        <w:tc>
          <w:tcPr>
            <w:tcW w:w="3670" w:type="dxa"/>
            <w:shd w:val="pct20" w:color="000000" w:fill="FFFFFF"/>
            <w:vAlign w:val="center"/>
          </w:tcPr>
          <w:p w14:paraId="36ECE334" w14:textId="77777777" w:rsidR="00232E2F" w:rsidRPr="00232E2F" w:rsidRDefault="00232E2F"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说明</w:t>
            </w:r>
          </w:p>
        </w:tc>
        <w:tc>
          <w:tcPr>
            <w:tcW w:w="1365" w:type="dxa"/>
            <w:shd w:val="pct20" w:color="000000" w:fill="FFFFFF"/>
            <w:vAlign w:val="center"/>
          </w:tcPr>
          <w:p w14:paraId="38D52399" w14:textId="77777777" w:rsidR="00232E2F" w:rsidRPr="00232E2F" w:rsidRDefault="00232E2F"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作者</w:t>
            </w:r>
          </w:p>
        </w:tc>
      </w:tr>
      <w:tr w:rsidR="00232E2F" w:rsidRPr="00232E2F" w14:paraId="46D47DBA" w14:textId="77777777" w:rsidTr="00D448ED">
        <w:trPr>
          <w:trHeight w:val="340"/>
          <w:jc w:val="center"/>
        </w:trPr>
        <w:tc>
          <w:tcPr>
            <w:tcW w:w="2104" w:type="dxa"/>
            <w:shd w:val="pct5" w:color="000000" w:fill="FFFFFF"/>
          </w:tcPr>
          <w:p w14:paraId="5D06D037" w14:textId="2D7DDD81" w:rsidR="00232E2F" w:rsidRPr="00980257" w:rsidRDefault="004806D3" w:rsidP="00BA228C">
            <w:pPr>
              <w:keepLines/>
              <w:widowControl w:val="0"/>
              <w:spacing w:before="240" w:line="276" w:lineRule="auto"/>
              <w:rPr>
                <w:rFonts w:ascii="宋体"/>
                <w:snapToGrid w:val="0"/>
                <w:color w:val="000000" w:themeColor="text1"/>
                <w:sz w:val="20"/>
                <w:szCs w:val="20"/>
                <w:lang w:eastAsia="zh-CN"/>
              </w:rPr>
            </w:pPr>
            <w:r>
              <w:rPr>
                <w:rFonts w:ascii="宋体" w:hint="eastAsia"/>
                <w:snapToGrid w:val="0"/>
                <w:color w:val="000000" w:themeColor="text1"/>
                <w:sz w:val="20"/>
                <w:szCs w:val="20"/>
                <w:lang w:eastAsia="zh-CN"/>
              </w:rPr>
              <w:t>2016/04/07</w:t>
            </w:r>
          </w:p>
        </w:tc>
        <w:tc>
          <w:tcPr>
            <w:tcW w:w="1080" w:type="dxa"/>
            <w:shd w:val="pct5" w:color="000000" w:fill="FFFFFF"/>
          </w:tcPr>
          <w:p w14:paraId="696EC38A" w14:textId="77777777" w:rsidR="00232E2F" w:rsidRPr="00980257" w:rsidRDefault="00232E2F" w:rsidP="00BA228C">
            <w:pPr>
              <w:keepLines/>
              <w:widowControl w:val="0"/>
              <w:spacing w:before="240" w:line="276" w:lineRule="auto"/>
              <w:rPr>
                <w:rFonts w:ascii="宋体"/>
                <w:snapToGrid w:val="0"/>
                <w:color w:val="000000" w:themeColor="text1"/>
                <w:sz w:val="20"/>
                <w:szCs w:val="20"/>
                <w:lang w:eastAsia="zh-CN"/>
              </w:rPr>
            </w:pPr>
            <w:r w:rsidRPr="00980257">
              <w:rPr>
                <w:rFonts w:ascii="宋体" w:hint="eastAsia"/>
                <w:snapToGrid w:val="0"/>
                <w:color w:val="000000" w:themeColor="text1"/>
                <w:sz w:val="20"/>
                <w:szCs w:val="20"/>
                <w:lang w:eastAsia="zh-CN"/>
              </w:rPr>
              <w:t>1．0</w:t>
            </w:r>
          </w:p>
        </w:tc>
        <w:tc>
          <w:tcPr>
            <w:tcW w:w="3670" w:type="dxa"/>
            <w:shd w:val="pct5" w:color="000000" w:fill="FFFFFF"/>
          </w:tcPr>
          <w:p w14:paraId="5950851C" w14:textId="77777777" w:rsidR="00232E2F" w:rsidRPr="00980257" w:rsidRDefault="00232E2F" w:rsidP="00BA228C">
            <w:pPr>
              <w:keepLines/>
              <w:widowControl w:val="0"/>
              <w:spacing w:before="240" w:line="276" w:lineRule="auto"/>
              <w:rPr>
                <w:rFonts w:ascii="宋体"/>
                <w:snapToGrid w:val="0"/>
                <w:color w:val="000000" w:themeColor="text1"/>
                <w:sz w:val="20"/>
                <w:szCs w:val="20"/>
                <w:lang w:eastAsia="zh-CN"/>
              </w:rPr>
            </w:pPr>
            <w:r w:rsidRPr="00980257">
              <w:rPr>
                <w:rFonts w:ascii="宋体" w:hint="eastAsia"/>
                <w:snapToGrid w:val="0"/>
                <w:color w:val="000000" w:themeColor="text1"/>
                <w:sz w:val="20"/>
                <w:szCs w:val="20"/>
                <w:lang w:eastAsia="zh-CN"/>
              </w:rPr>
              <w:t>建立文档</w:t>
            </w:r>
          </w:p>
        </w:tc>
        <w:tc>
          <w:tcPr>
            <w:tcW w:w="1365" w:type="dxa"/>
            <w:shd w:val="pct5" w:color="000000" w:fill="FFFFFF"/>
          </w:tcPr>
          <w:p w14:paraId="010F664E" w14:textId="1201304E" w:rsidR="00232E2F" w:rsidRPr="00980257" w:rsidRDefault="007511D2" w:rsidP="00BA228C">
            <w:pPr>
              <w:keepLines/>
              <w:widowControl w:val="0"/>
              <w:spacing w:before="240" w:line="276" w:lineRule="auto"/>
              <w:rPr>
                <w:rFonts w:ascii="宋体"/>
                <w:snapToGrid w:val="0"/>
                <w:color w:val="000000" w:themeColor="text1"/>
                <w:sz w:val="20"/>
                <w:szCs w:val="20"/>
                <w:lang w:eastAsia="zh-CN"/>
              </w:rPr>
            </w:pPr>
            <w:r>
              <w:rPr>
                <w:rFonts w:ascii="宋体" w:hint="eastAsia"/>
                <w:snapToGrid w:val="0"/>
                <w:color w:val="000000" w:themeColor="text1"/>
                <w:sz w:val="20"/>
                <w:szCs w:val="20"/>
                <w:lang w:eastAsia="zh-CN"/>
              </w:rPr>
              <w:t>黄鹏鸿</w:t>
            </w:r>
          </w:p>
        </w:tc>
      </w:tr>
      <w:tr w:rsidR="00232E2F" w:rsidRPr="00232E2F" w14:paraId="0F1D8FB8" w14:textId="77777777" w:rsidTr="00D448ED">
        <w:trPr>
          <w:trHeight w:val="340"/>
          <w:jc w:val="center"/>
        </w:trPr>
        <w:tc>
          <w:tcPr>
            <w:tcW w:w="2104" w:type="dxa"/>
            <w:shd w:val="pct5" w:color="000000" w:fill="FFFFFF"/>
          </w:tcPr>
          <w:p w14:paraId="60E815AC"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14:paraId="42944944"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14:paraId="4DCB911D"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14:paraId="158AF674" w14:textId="77777777" w:rsidR="00232E2F" w:rsidRPr="00232E2F" w:rsidRDefault="00232E2F" w:rsidP="00BA228C">
            <w:pPr>
              <w:keepLines/>
              <w:widowControl w:val="0"/>
              <w:spacing w:before="240" w:line="276" w:lineRule="auto"/>
              <w:rPr>
                <w:rFonts w:ascii="宋体"/>
                <w:snapToGrid w:val="0"/>
                <w:sz w:val="20"/>
                <w:szCs w:val="20"/>
                <w:lang w:eastAsia="zh-CN"/>
              </w:rPr>
            </w:pPr>
          </w:p>
        </w:tc>
      </w:tr>
      <w:tr w:rsidR="00232E2F" w:rsidRPr="00232E2F" w14:paraId="3DB80832" w14:textId="77777777" w:rsidTr="00D448ED">
        <w:trPr>
          <w:trHeight w:val="340"/>
          <w:jc w:val="center"/>
        </w:trPr>
        <w:tc>
          <w:tcPr>
            <w:tcW w:w="2104" w:type="dxa"/>
            <w:shd w:val="pct5" w:color="000000" w:fill="FFFFFF"/>
          </w:tcPr>
          <w:p w14:paraId="7C1F3592"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14:paraId="545716ED"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14:paraId="2C1769BA"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14:paraId="193FC011" w14:textId="77777777" w:rsidR="00232E2F" w:rsidRPr="00232E2F" w:rsidRDefault="00232E2F" w:rsidP="00BA228C">
            <w:pPr>
              <w:keepLines/>
              <w:widowControl w:val="0"/>
              <w:spacing w:before="240" w:line="276" w:lineRule="auto"/>
              <w:rPr>
                <w:rFonts w:ascii="宋体"/>
                <w:snapToGrid w:val="0"/>
                <w:sz w:val="20"/>
                <w:szCs w:val="20"/>
                <w:lang w:eastAsia="zh-CN"/>
              </w:rPr>
            </w:pPr>
          </w:p>
        </w:tc>
      </w:tr>
      <w:tr w:rsidR="00232E2F" w:rsidRPr="00232E2F" w14:paraId="087E11F3" w14:textId="77777777" w:rsidTr="00D448ED">
        <w:trPr>
          <w:trHeight w:val="340"/>
          <w:jc w:val="center"/>
        </w:trPr>
        <w:tc>
          <w:tcPr>
            <w:tcW w:w="2104" w:type="dxa"/>
            <w:shd w:val="pct5" w:color="000000" w:fill="FFFFFF"/>
          </w:tcPr>
          <w:p w14:paraId="581F2C98"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14:paraId="3EFEB988"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14:paraId="4D2068FA"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14:paraId="6F681F1A" w14:textId="77777777" w:rsidR="00232E2F" w:rsidRPr="00232E2F" w:rsidRDefault="00232E2F" w:rsidP="00BA228C">
            <w:pPr>
              <w:keepLines/>
              <w:widowControl w:val="0"/>
              <w:spacing w:before="240" w:line="276" w:lineRule="auto"/>
              <w:rPr>
                <w:rFonts w:ascii="宋体"/>
                <w:snapToGrid w:val="0"/>
                <w:sz w:val="20"/>
                <w:szCs w:val="20"/>
                <w:lang w:eastAsia="zh-CN"/>
              </w:rPr>
            </w:pPr>
          </w:p>
        </w:tc>
      </w:tr>
      <w:tr w:rsidR="00232E2F" w:rsidRPr="00232E2F" w14:paraId="75CC4E08" w14:textId="77777777" w:rsidTr="00D448ED">
        <w:trPr>
          <w:trHeight w:val="340"/>
          <w:jc w:val="center"/>
        </w:trPr>
        <w:tc>
          <w:tcPr>
            <w:tcW w:w="2104" w:type="dxa"/>
            <w:shd w:val="pct5" w:color="000000" w:fill="FFFFFF"/>
          </w:tcPr>
          <w:p w14:paraId="67834129"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14:paraId="3167B057"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14:paraId="71E4C967"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14:paraId="710F5F6A" w14:textId="77777777" w:rsidR="00232E2F" w:rsidRPr="00232E2F" w:rsidRDefault="00232E2F" w:rsidP="00BA228C">
            <w:pPr>
              <w:keepLines/>
              <w:widowControl w:val="0"/>
              <w:spacing w:before="240" w:line="276" w:lineRule="auto"/>
              <w:rPr>
                <w:rFonts w:ascii="宋体"/>
                <w:snapToGrid w:val="0"/>
                <w:sz w:val="20"/>
                <w:szCs w:val="20"/>
                <w:lang w:eastAsia="zh-CN"/>
              </w:rPr>
            </w:pPr>
          </w:p>
        </w:tc>
      </w:tr>
      <w:tr w:rsidR="00232E2F" w:rsidRPr="00232E2F" w14:paraId="09AE57A3" w14:textId="77777777" w:rsidTr="00D448ED">
        <w:trPr>
          <w:trHeight w:val="340"/>
          <w:jc w:val="center"/>
        </w:trPr>
        <w:tc>
          <w:tcPr>
            <w:tcW w:w="2104" w:type="dxa"/>
            <w:shd w:val="pct5" w:color="000000" w:fill="FFFFFF"/>
          </w:tcPr>
          <w:p w14:paraId="39DA71BB"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14:paraId="0C49F146"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14:paraId="0BB9B1D8"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14:paraId="6DE873C6" w14:textId="77777777" w:rsidR="00232E2F" w:rsidRPr="00232E2F" w:rsidRDefault="00232E2F" w:rsidP="00BA228C">
            <w:pPr>
              <w:keepLines/>
              <w:widowControl w:val="0"/>
              <w:spacing w:before="240" w:line="276" w:lineRule="auto"/>
              <w:rPr>
                <w:rFonts w:ascii="宋体"/>
                <w:snapToGrid w:val="0"/>
                <w:sz w:val="20"/>
                <w:szCs w:val="20"/>
                <w:lang w:eastAsia="zh-CN"/>
              </w:rPr>
            </w:pPr>
          </w:p>
        </w:tc>
      </w:tr>
      <w:tr w:rsidR="00232E2F" w:rsidRPr="00232E2F" w14:paraId="0B137FFE" w14:textId="77777777" w:rsidTr="00D448ED">
        <w:trPr>
          <w:trHeight w:val="340"/>
          <w:jc w:val="center"/>
        </w:trPr>
        <w:tc>
          <w:tcPr>
            <w:tcW w:w="2104" w:type="dxa"/>
            <w:shd w:val="pct5" w:color="000000" w:fill="FFFFFF"/>
          </w:tcPr>
          <w:p w14:paraId="0064C07D"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14:paraId="34393EB2"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14:paraId="132710DA" w14:textId="77777777" w:rsidR="00232E2F" w:rsidRPr="00232E2F" w:rsidRDefault="00232E2F"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14:paraId="5CBE496B" w14:textId="77777777" w:rsidR="00232E2F" w:rsidRPr="00232E2F" w:rsidRDefault="00232E2F" w:rsidP="00BA228C">
            <w:pPr>
              <w:keepLines/>
              <w:widowControl w:val="0"/>
              <w:spacing w:before="240" w:line="276" w:lineRule="auto"/>
              <w:rPr>
                <w:rFonts w:ascii="宋体"/>
                <w:snapToGrid w:val="0"/>
                <w:sz w:val="20"/>
                <w:szCs w:val="20"/>
                <w:lang w:eastAsia="zh-CN"/>
              </w:rPr>
            </w:pPr>
          </w:p>
        </w:tc>
      </w:tr>
    </w:tbl>
    <w:p w14:paraId="0621D8E4" w14:textId="77777777" w:rsidR="00232E2F" w:rsidRPr="00232E2F" w:rsidRDefault="00232E2F" w:rsidP="00BA228C">
      <w:pPr>
        <w:widowControl w:val="0"/>
        <w:tabs>
          <w:tab w:val="left" w:pos="480"/>
          <w:tab w:val="center" w:pos="4252"/>
        </w:tabs>
        <w:spacing w:before="240" w:line="276" w:lineRule="auto"/>
        <w:rPr>
          <w:rFonts w:ascii="Calibri" w:hAnsi="Calibri"/>
          <w:kern w:val="2"/>
          <w:szCs w:val="22"/>
          <w:lang w:eastAsia="zh-CN"/>
        </w:rPr>
      </w:pPr>
    </w:p>
    <w:p w14:paraId="5B8A5D59" w14:textId="77777777" w:rsidR="00A47D25" w:rsidRPr="00B10EF5" w:rsidRDefault="00A47D25" w:rsidP="00BA228C">
      <w:pPr>
        <w:spacing w:before="240" w:line="276" w:lineRule="auto"/>
        <w:jc w:val="center"/>
      </w:pPr>
    </w:p>
    <w:p w14:paraId="662BF3D9" w14:textId="77777777" w:rsidR="00295203" w:rsidRDefault="00295203" w:rsidP="00BA228C">
      <w:pPr>
        <w:spacing w:before="240" w:line="276" w:lineRule="auto"/>
        <w:jc w:val="center"/>
        <w:rPr>
          <w:lang w:eastAsia="zh-CN"/>
        </w:rPr>
        <w:sectPr w:rsidR="00295203" w:rsidSect="00151A1D">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720" w:footer="720" w:gutter="0"/>
          <w:pgNumType w:fmt="lowerRoman" w:start="1"/>
          <w:cols w:space="720"/>
          <w:titlePg/>
        </w:sectPr>
      </w:pPr>
    </w:p>
    <w:p w14:paraId="5A4B2E52" w14:textId="77777777" w:rsidR="00F66B60" w:rsidRDefault="00A47D25" w:rsidP="00BA228C">
      <w:pPr>
        <w:pStyle w:val="a4"/>
        <w:spacing w:before="240"/>
        <w:rPr>
          <w:noProof/>
        </w:rPr>
      </w:pPr>
      <w:r w:rsidRPr="00A81004">
        <w:rPr>
          <w:rFonts w:hint="eastAsia"/>
        </w:rPr>
        <w:lastRenderedPageBreak/>
        <w:t>目录</w:t>
      </w:r>
      <w:r w:rsidR="005E4DB6" w:rsidRPr="00232E2F">
        <w:rPr>
          <w:rFonts w:ascii="微软雅黑" w:eastAsia="微软雅黑" w:hAnsi="微软雅黑"/>
          <w:sz w:val="21"/>
          <w:szCs w:val="21"/>
        </w:rPr>
        <w:fldChar w:fldCharType="begin"/>
      </w:r>
      <w:r w:rsidR="005E4DB6" w:rsidRPr="00232E2F">
        <w:rPr>
          <w:rFonts w:ascii="微软雅黑" w:eastAsia="微软雅黑" w:hAnsi="微软雅黑"/>
          <w:sz w:val="21"/>
          <w:szCs w:val="21"/>
        </w:rPr>
        <w:instrText xml:space="preserve"> TOC \o "1-3" \h \z \u </w:instrText>
      </w:r>
      <w:r w:rsidR="005E4DB6" w:rsidRPr="00232E2F">
        <w:rPr>
          <w:rFonts w:ascii="微软雅黑" w:eastAsia="微软雅黑" w:hAnsi="微软雅黑"/>
          <w:sz w:val="21"/>
          <w:szCs w:val="21"/>
        </w:rPr>
        <w:fldChar w:fldCharType="separate"/>
      </w:r>
    </w:p>
    <w:p w14:paraId="113CD3C9" w14:textId="77777777" w:rsidR="00F66B60" w:rsidRDefault="00F66B60">
      <w:pPr>
        <w:pStyle w:val="12"/>
        <w:tabs>
          <w:tab w:val="right" w:leader="dot" w:pos="9017"/>
        </w:tabs>
        <w:rPr>
          <w:rFonts w:asciiTheme="minorHAnsi" w:eastAsiaTheme="minorEastAsia" w:hAnsiTheme="minorHAnsi" w:cstheme="minorBidi"/>
          <w:noProof/>
          <w:kern w:val="2"/>
          <w:szCs w:val="22"/>
          <w:lang w:eastAsia="zh-CN"/>
        </w:rPr>
      </w:pPr>
      <w:hyperlink w:anchor="_Toc425321766" w:history="1">
        <w:r w:rsidRPr="00F90554">
          <w:rPr>
            <w:rStyle w:val="a9"/>
            <w:rFonts w:ascii="Arial" w:hAnsi="Arial" w:cs="Arial" w:hint="eastAsia"/>
            <w:b/>
            <w:bCs/>
            <w:noProof/>
            <w:lang w:eastAsia="zh-CN"/>
          </w:rPr>
          <w:t>修订历史记录</w:t>
        </w:r>
        <w:r>
          <w:rPr>
            <w:noProof/>
            <w:webHidden/>
          </w:rPr>
          <w:tab/>
        </w:r>
        <w:r>
          <w:rPr>
            <w:noProof/>
            <w:webHidden/>
          </w:rPr>
          <w:fldChar w:fldCharType="begin"/>
        </w:r>
        <w:r>
          <w:rPr>
            <w:noProof/>
            <w:webHidden/>
          </w:rPr>
          <w:instrText xml:space="preserve"> PAGEREF _Toc425321766 \h </w:instrText>
        </w:r>
        <w:r>
          <w:rPr>
            <w:noProof/>
            <w:webHidden/>
          </w:rPr>
        </w:r>
        <w:r>
          <w:rPr>
            <w:noProof/>
            <w:webHidden/>
          </w:rPr>
          <w:fldChar w:fldCharType="separate"/>
        </w:r>
        <w:r>
          <w:rPr>
            <w:noProof/>
            <w:webHidden/>
          </w:rPr>
          <w:t>ii</w:t>
        </w:r>
        <w:r>
          <w:rPr>
            <w:noProof/>
            <w:webHidden/>
          </w:rPr>
          <w:fldChar w:fldCharType="end"/>
        </w:r>
      </w:hyperlink>
    </w:p>
    <w:p w14:paraId="6595913F" w14:textId="77777777" w:rsidR="00F66B60" w:rsidRDefault="001B25DA">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25321767" w:history="1">
        <w:r w:rsidR="00F66B60" w:rsidRPr="00F90554">
          <w:rPr>
            <w:rStyle w:val="a9"/>
            <w:rFonts w:asciiTheme="majorEastAsia" w:eastAsiaTheme="majorEastAsia" w:hAnsiTheme="majorEastAsia"/>
            <w:b/>
            <w:noProof/>
          </w:rPr>
          <w:t>1</w:t>
        </w:r>
        <w:r w:rsidR="00F66B60">
          <w:rPr>
            <w:rFonts w:asciiTheme="minorHAnsi" w:eastAsiaTheme="minorEastAsia" w:hAnsiTheme="minorHAnsi" w:cstheme="minorBidi"/>
            <w:noProof/>
            <w:kern w:val="2"/>
            <w:szCs w:val="22"/>
            <w:lang w:eastAsia="zh-CN"/>
          </w:rPr>
          <w:tab/>
        </w:r>
        <w:r w:rsidR="00F66B60" w:rsidRPr="00F90554">
          <w:rPr>
            <w:rStyle w:val="a9"/>
            <w:rFonts w:asciiTheme="majorEastAsia" w:eastAsiaTheme="majorEastAsia" w:hAnsiTheme="majorEastAsia" w:hint="eastAsia"/>
            <w:b/>
            <w:noProof/>
          </w:rPr>
          <w:t>概述</w:t>
        </w:r>
        <w:r w:rsidR="00F66B60">
          <w:rPr>
            <w:noProof/>
            <w:webHidden/>
          </w:rPr>
          <w:tab/>
        </w:r>
        <w:r w:rsidR="00F66B60">
          <w:rPr>
            <w:noProof/>
            <w:webHidden/>
          </w:rPr>
          <w:fldChar w:fldCharType="begin"/>
        </w:r>
        <w:r w:rsidR="00F66B60">
          <w:rPr>
            <w:noProof/>
            <w:webHidden/>
          </w:rPr>
          <w:instrText xml:space="preserve"> PAGEREF _Toc425321767 \h </w:instrText>
        </w:r>
        <w:r w:rsidR="00F66B60">
          <w:rPr>
            <w:noProof/>
            <w:webHidden/>
          </w:rPr>
        </w:r>
        <w:r w:rsidR="00F66B60">
          <w:rPr>
            <w:noProof/>
            <w:webHidden/>
          </w:rPr>
          <w:fldChar w:fldCharType="separate"/>
        </w:r>
        <w:r w:rsidR="00F66B60">
          <w:rPr>
            <w:noProof/>
            <w:webHidden/>
          </w:rPr>
          <w:t>1</w:t>
        </w:r>
        <w:r w:rsidR="00F66B60">
          <w:rPr>
            <w:noProof/>
            <w:webHidden/>
          </w:rPr>
          <w:fldChar w:fldCharType="end"/>
        </w:r>
      </w:hyperlink>
    </w:p>
    <w:p w14:paraId="35F205D0" w14:textId="77777777" w:rsidR="00F66B60" w:rsidRDefault="001B25DA">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25321768" w:history="1">
        <w:r w:rsidR="00F66B60" w:rsidRPr="00F90554">
          <w:rPr>
            <w:rStyle w:val="a9"/>
            <w:noProof/>
          </w:rPr>
          <w:t>1.1</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系统概述</w:t>
        </w:r>
        <w:r w:rsidR="00F66B60">
          <w:rPr>
            <w:noProof/>
            <w:webHidden/>
          </w:rPr>
          <w:tab/>
        </w:r>
        <w:r w:rsidR="00F66B60">
          <w:rPr>
            <w:noProof/>
            <w:webHidden/>
          </w:rPr>
          <w:fldChar w:fldCharType="begin"/>
        </w:r>
        <w:r w:rsidR="00F66B60">
          <w:rPr>
            <w:noProof/>
            <w:webHidden/>
          </w:rPr>
          <w:instrText xml:space="preserve"> PAGEREF _Toc425321768 \h </w:instrText>
        </w:r>
        <w:r w:rsidR="00F66B60">
          <w:rPr>
            <w:noProof/>
            <w:webHidden/>
          </w:rPr>
        </w:r>
        <w:r w:rsidR="00F66B60">
          <w:rPr>
            <w:noProof/>
            <w:webHidden/>
          </w:rPr>
          <w:fldChar w:fldCharType="separate"/>
        </w:r>
        <w:r w:rsidR="00F66B60">
          <w:rPr>
            <w:noProof/>
            <w:webHidden/>
          </w:rPr>
          <w:t>1</w:t>
        </w:r>
        <w:r w:rsidR="00F66B60">
          <w:rPr>
            <w:noProof/>
            <w:webHidden/>
          </w:rPr>
          <w:fldChar w:fldCharType="end"/>
        </w:r>
      </w:hyperlink>
    </w:p>
    <w:p w14:paraId="20D5D3EE" w14:textId="77777777" w:rsidR="00F66B60" w:rsidRDefault="001B25DA">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25321769" w:history="1">
        <w:r w:rsidR="00F66B60" w:rsidRPr="00F90554">
          <w:rPr>
            <w:rStyle w:val="a9"/>
            <w:noProof/>
          </w:rPr>
          <w:t>1.2</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文档概述</w:t>
        </w:r>
        <w:r w:rsidR="00F66B60">
          <w:rPr>
            <w:noProof/>
            <w:webHidden/>
          </w:rPr>
          <w:tab/>
        </w:r>
        <w:r w:rsidR="00F66B60">
          <w:rPr>
            <w:noProof/>
            <w:webHidden/>
          </w:rPr>
          <w:fldChar w:fldCharType="begin"/>
        </w:r>
        <w:r w:rsidR="00F66B60">
          <w:rPr>
            <w:noProof/>
            <w:webHidden/>
          </w:rPr>
          <w:instrText xml:space="preserve"> PAGEREF _Toc425321769 \h </w:instrText>
        </w:r>
        <w:r w:rsidR="00F66B60">
          <w:rPr>
            <w:noProof/>
            <w:webHidden/>
          </w:rPr>
        </w:r>
        <w:r w:rsidR="00F66B60">
          <w:rPr>
            <w:noProof/>
            <w:webHidden/>
          </w:rPr>
          <w:fldChar w:fldCharType="separate"/>
        </w:r>
        <w:r w:rsidR="00F66B60">
          <w:rPr>
            <w:noProof/>
            <w:webHidden/>
          </w:rPr>
          <w:t>1</w:t>
        </w:r>
        <w:r w:rsidR="00F66B60">
          <w:rPr>
            <w:noProof/>
            <w:webHidden/>
          </w:rPr>
          <w:fldChar w:fldCharType="end"/>
        </w:r>
      </w:hyperlink>
    </w:p>
    <w:p w14:paraId="4630235C" w14:textId="77777777" w:rsidR="00F66B60" w:rsidRDefault="001B25DA">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25321770" w:history="1">
        <w:r w:rsidR="00F66B60" w:rsidRPr="00F90554">
          <w:rPr>
            <w:rStyle w:val="a9"/>
            <w:noProof/>
          </w:rPr>
          <w:t>2</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设计方法和原则</w:t>
        </w:r>
        <w:r w:rsidR="00F66B60">
          <w:rPr>
            <w:noProof/>
            <w:webHidden/>
          </w:rPr>
          <w:tab/>
        </w:r>
        <w:r w:rsidR="00F66B60">
          <w:rPr>
            <w:noProof/>
            <w:webHidden/>
          </w:rPr>
          <w:fldChar w:fldCharType="begin"/>
        </w:r>
        <w:r w:rsidR="00F66B60">
          <w:rPr>
            <w:noProof/>
            <w:webHidden/>
          </w:rPr>
          <w:instrText xml:space="preserve"> PAGEREF _Toc425321770 \h </w:instrText>
        </w:r>
        <w:r w:rsidR="00F66B60">
          <w:rPr>
            <w:noProof/>
            <w:webHidden/>
          </w:rPr>
        </w:r>
        <w:r w:rsidR="00F66B60">
          <w:rPr>
            <w:noProof/>
            <w:webHidden/>
          </w:rPr>
          <w:fldChar w:fldCharType="separate"/>
        </w:r>
        <w:r w:rsidR="00F66B60">
          <w:rPr>
            <w:noProof/>
            <w:webHidden/>
          </w:rPr>
          <w:t>1</w:t>
        </w:r>
        <w:r w:rsidR="00F66B60">
          <w:rPr>
            <w:noProof/>
            <w:webHidden/>
          </w:rPr>
          <w:fldChar w:fldCharType="end"/>
        </w:r>
      </w:hyperlink>
    </w:p>
    <w:p w14:paraId="3FC9485A" w14:textId="77777777" w:rsidR="00F66B60" w:rsidRDefault="001B25DA">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25321771" w:history="1">
        <w:r w:rsidR="00F66B60" w:rsidRPr="00F90554">
          <w:rPr>
            <w:rStyle w:val="a9"/>
            <w:noProof/>
          </w:rPr>
          <w:t>2.1</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限制和约束</w:t>
        </w:r>
        <w:r w:rsidR="00F66B60">
          <w:rPr>
            <w:noProof/>
            <w:webHidden/>
          </w:rPr>
          <w:tab/>
        </w:r>
        <w:r w:rsidR="00F66B60">
          <w:rPr>
            <w:noProof/>
            <w:webHidden/>
          </w:rPr>
          <w:fldChar w:fldCharType="begin"/>
        </w:r>
        <w:r w:rsidR="00F66B60">
          <w:rPr>
            <w:noProof/>
            <w:webHidden/>
          </w:rPr>
          <w:instrText xml:space="preserve"> PAGEREF _Toc425321771 \h </w:instrText>
        </w:r>
        <w:r w:rsidR="00F66B60">
          <w:rPr>
            <w:noProof/>
            <w:webHidden/>
          </w:rPr>
        </w:r>
        <w:r w:rsidR="00F66B60">
          <w:rPr>
            <w:noProof/>
            <w:webHidden/>
          </w:rPr>
          <w:fldChar w:fldCharType="separate"/>
        </w:r>
        <w:r w:rsidR="00F66B60">
          <w:rPr>
            <w:noProof/>
            <w:webHidden/>
          </w:rPr>
          <w:t>1</w:t>
        </w:r>
        <w:r w:rsidR="00F66B60">
          <w:rPr>
            <w:noProof/>
            <w:webHidden/>
          </w:rPr>
          <w:fldChar w:fldCharType="end"/>
        </w:r>
      </w:hyperlink>
    </w:p>
    <w:p w14:paraId="27E98CEC"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772" w:history="1">
        <w:r w:rsidR="00F66B60" w:rsidRPr="00F90554">
          <w:rPr>
            <w:rStyle w:val="a9"/>
            <w:noProof/>
            <w:lang w:bidi="x-none"/>
            <w14:scene3d>
              <w14:camera w14:prst="orthographicFront"/>
              <w14:lightRig w14:rig="threePt" w14:dir="t">
                <w14:rot w14:lat="0" w14:lon="0" w14:rev="0"/>
              </w14:lightRig>
            </w14:scene3d>
          </w:rPr>
          <w:t>2.1.1</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开发技术</w:t>
        </w:r>
        <w:r w:rsidR="00F66B60">
          <w:rPr>
            <w:noProof/>
            <w:webHidden/>
          </w:rPr>
          <w:tab/>
        </w:r>
        <w:r w:rsidR="00F66B60">
          <w:rPr>
            <w:noProof/>
            <w:webHidden/>
          </w:rPr>
          <w:fldChar w:fldCharType="begin"/>
        </w:r>
        <w:r w:rsidR="00F66B60">
          <w:rPr>
            <w:noProof/>
            <w:webHidden/>
          </w:rPr>
          <w:instrText xml:space="preserve"> PAGEREF _Toc425321772 \h </w:instrText>
        </w:r>
        <w:r w:rsidR="00F66B60">
          <w:rPr>
            <w:noProof/>
            <w:webHidden/>
          </w:rPr>
        </w:r>
        <w:r w:rsidR="00F66B60">
          <w:rPr>
            <w:noProof/>
            <w:webHidden/>
          </w:rPr>
          <w:fldChar w:fldCharType="separate"/>
        </w:r>
        <w:r w:rsidR="00F66B60">
          <w:rPr>
            <w:noProof/>
            <w:webHidden/>
          </w:rPr>
          <w:t>1</w:t>
        </w:r>
        <w:r w:rsidR="00F66B60">
          <w:rPr>
            <w:noProof/>
            <w:webHidden/>
          </w:rPr>
          <w:fldChar w:fldCharType="end"/>
        </w:r>
      </w:hyperlink>
    </w:p>
    <w:p w14:paraId="45D0069C"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773" w:history="1">
        <w:r w:rsidR="00F66B60" w:rsidRPr="00F90554">
          <w:rPr>
            <w:rStyle w:val="a9"/>
            <w:noProof/>
            <w:lang w:bidi="x-none"/>
            <w14:scene3d>
              <w14:camera w14:prst="orthographicFront"/>
              <w14:lightRig w14:rig="threePt" w14:dir="t">
                <w14:rot w14:lat="0" w14:lon="0" w14:rev="0"/>
              </w14:lightRig>
            </w14:scene3d>
          </w:rPr>
          <w:t>2.1.2</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开发环境</w:t>
        </w:r>
        <w:r w:rsidR="00F66B60">
          <w:rPr>
            <w:noProof/>
            <w:webHidden/>
          </w:rPr>
          <w:tab/>
        </w:r>
        <w:r w:rsidR="00F66B60">
          <w:rPr>
            <w:noProof/>
            <w:webHidden/>
          </w:rPr>
          <w:fldChar w:fldCharType="begin"/>
        </w:r>
        <w:r w:rsidR="00F66B60">
          <w:rPr>
            <w:noProof/>
            <w:webHidden/>
          </w:rPr>
          <w:instrText xml:space="preserve"> PAGEREF _Toc425321773 \h </w:instrText>
        </w:r>
        <w:r w:rsidR="00F66B60">
          <w:rPr>
            <w:noProof/>
            <w:webHidden/>
          </w:rPr>
        </w:r>
        <w:r w:rsidR="00F66B60">
          <w:rPr>
            <w:noProof/>
            <w:webHidden/>
          </w:rPr>
          <w:fldChar w:fldCharType="separate"/>
        </w:r>
        <w:r w:rsidR="00F66B60">
          <w:rPr>
            <w:noProof/>
            <w:webHidden/>
          </w:rPr>
          <w:t>1</w:t>
        </w:r>
        <w:r w:rsidR="00F66B60">
          <w:rPr>
            <w:noProof/>
            <w:webHidden/>
          </w:rPr>
          <w:fldChar w:fldCharType="end"/>
        </w:r>
      </w:hyperlink>
    </w:p>
    <w:p w14:paraId="589A7672"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774" w:history="1">
        <w:r w:rsidR="00F66B60" w:rsidRPr="00F90554">
          <w:rPr>
            <w:rStyle w:val="a9"/>
            <w:noProof/>
            <w:lang w:bidi="x-none"/>
            <w14:scene3d>
              <w14:camera w14:prst="orthographicFront"/>
              <w14:lightRig w14:rig="threePt" w14:dir="t">
                <w14:rot w14:lat="0" w14:lon="0" w14:rev="0"/>
              </w14:lightRig>
            </w14:scene3d>
          </w:rPr>
          <w:t>2.1.3</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计划时间</w:t>
        </w:r>
        <w:r w:rsidR="00F66B60">
          <w:rPr>
            <w:noProof/>
            <w:webHidden/>
          </w:rPr>
          <w:tab/>
        </w:r>
        <w:r w:rsidR="00F66B60">
          <w:rPr>
            <w:noProof/>
            <w:webHidden/>
          </w:rPr>
          <w:fldChar w:fldCharType="begin"/>
        </w:r>
        <w:r w:rsidR="00F66B60">
          <w:rPr>
            <w:noProof/>
            <w:webHidden/>
          </w:rPr>
          <w:instrText xml:space="preserve"> PAGEREF _Toc425321774 \h </w:instrText>
        </w:r>
        <w:r w:rsidR="00F66B60">
          <w:rPr>
            <w:noProof/>
            <w:webHidden/>
          </w:rPr>
        </w:r>
        <w:r w:rsidR="00F66B60">
          <w:rPr>
            <w:noProof/>
            <w:webHidden/>
          </w:rPr>
          <w:fldChar w:fldCharType="separate"/>
        </w:r>
        <w:r w:rsidR="00F66B60">
          <w:rPr>
            <w:noProof/>
            <w:webHidden/>
          </w:rPr>
          <w:t>1</w:t>
        </w:r>
        <w:r w:rsidR="00F66B60">
          <w:rPr>
            <w:noProof/>
            <w:webHidden/>
          </w:rPr>
          <w:fldChar w:fldCharType="end"/>
        </w:r>
      </w:hyperlink>
    </w:p>
    <w:p w14:paraId="38BEE335" w14:textId="77777777" w:rsidR="00F66B60" w:rsidRDefault="001B25DA">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25321775" w:history="1">
        <w:r w:rsidR="00F66B60" w:rsidRPr="00F90554">
          <w:rPr>
            <w:rStyle w:val="a9"/>
            <w:noProof/>
          </w:rPr>
          <w:t>2.2</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设计遵循原则</w:t>
        </w:r>
        <w:r w:rsidR="00F66B60">
          <w:rPr>
            <w:noProof/>
            <w:webHidden/>
          </w:rPr>
          <w:tab/>
        </w:r>
        <w:r w:rsidR="00F66B60">
          <w:rPr>
            <w:noProof/>
            <w:webHidden/>
          </w:rPr>
          <w:fldChar w:fldCharType="begin"/>
        </w:r>
        <w:r w:rsidR="00F66B60">
          <w:rPr>
            <w:noProof/>
            <w:webHidden/>
          </w:rPr>
          <w:instrText xml:space="preserve"> PAGEREF _Toc425321775 \h </w:instrText>
        </w:r>
        <w:r w:rsidR="00F66B60">
          <w:rPr>
            <w:noProof/>
            <w:webHidden/>
          </w:rPr>
        </w:r>
        <w:r w:rsidR="00F66B60">
          <w:rPr>
            <w:noProof/>
            <w:webHidden/>
          </w:rPr>
          <w:fldChar w:fldCharType="separate"/>
        </w:r>
        <w:r w:rsidR="00F66B60">
          <w:rPr>
            <w:noProof/>
            <w:webHidden/>
          </w:rPr>
          <w:t>1</w:t>
        </w:r>
        <w:r w:rsidR="00F66B60">
          <w:rPr>
            <w:noProof/>
            <w:webHidden/>
          </w:rPr>
          <w:fldChar w:fldCharType="end"/>
        </w:r>
      </w:hyperlink>
    </w:p>
    <w:p w14:paraId="0E1F4265" w14:textId="77777777" w:rsidR="00F66B60" w:rsidRDefault="001B25DA">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25321776" w:history="1">
        <w:r w:rsidR="00F66B60" w:rsidRPr="00F90554">
          <w:rPr>
            <w:rStyle w:val="a9"/>
            <w:noProof/>
          </w:rPr>
          <w:t>2.3</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设计方法</w:t>
        </w:r>
        <w:r w:rsidR="00F66B60">
          <w:rPr>
            <w:noProof/>
            <w:webHidden/>
          </w:rPr>
          <w:tab/>
        </w:r>
        <w:r w:rsidR="00F66B60">
          <w:rPr>
            <w:noProof/>
            <w:webHidden/>
          </w:rPr>
          <w:fldChar w:fldCharType="begin"/>
        </w:r>
        <w:r w:rsidR="00F66B60">
          <w:rPr>
            <w:noProof/>
            <w:webHidden/>
          </w:rPr>
          <w:instrText xml:space="preserve"> PAGEREF _Toc425321776 \h </w:instrText>
        </w:r>
        <w:r w:rsidR="00F66B60">
          <w:rPr>
            <w:noProof/>
            <w:webHidden/>
          </w:rPr>
        </w:r>
        <w:r w:rsidR="00F66B60">
          <w:rPr>
            <w:noProof/>
            <w:webHidden/>
          </w:rPr>
          <w:fldChar w:fldCharType="separate"/>
        </w:r>
        <w:r w:rsidR="00F66B60">
          <w:rPr>
            <w:noProof/>
            <w:webHidden/>
          </w:rPr>
          <w:t>2</w:t>
        </w:r>
        <w:r w:rsidR="00F66B60">
          <w:rPr>
            <w:noProof/>
            <w:webHidden/>
          </w:rPr>
          <w:fldChar w:fldCharType="end"/>
        </w:r>
      </w:hyperlink>
    </w:p>
    <w:p w14:paraId="6042E3DF" w14:textId="77777777" w:rsidR="00F66B60" w:rsidRDefault="001B25DA">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25321777" w:history="1">
        <w:r w:rsidR="00F66B60" w:rsidRPr="00F90554">
          <w:rPr>
            <w:rStyle w:val="a9"/>
            <w:noProof/>
          </w:rPr>
          <w:t>3</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总体设计</w:t>
        </w:r>
        <w:r w:rsidR="00F66B60">
          <w:rPr>
            <w:noProof/>
            <w:webHidden/>
          </w:rPr>
          <w:tab/>
        </w:r>
        <w:r w:rsidR="00F66B60">
          <w:rPr>
            <w:noProof/>
            <w:webHidden/>
          </w:rPr>
          <w:fldChar w:fldCharType="begin"/>
        </w:r>
        <w:r w:rsidR="00F66B60">
          <w:rPr>
            <w:noProof/>
            <w:webHidden/>
          </w:rPr>
          <w:instrText xml:space="preserve"> PAGEREF _Toc425321777 \h </w:instrText>
        </w:r>
        <w:r w:rsidR="00F66B60">
          <w:rPr>
            <w:noProof/>
            <w:webHidden/>
          </w:rPr>
        </w:r>
        <w:r w:rsidR="00F66B60">
          <w:rPr>
            <w:noProof/>
            <w:webHidden/>
          </w:rPr>
          <w:fldChar w:fldCharType="separate"/>
        </w:r>
        <w:r w:rsidR="00F66B60">
          <w:rPr>
            <w:noProof/>
            <w:webHidden/>
          </w:rPr>
          <w:t>2</w:t>
        </w:r>
        <w:r w:rsidR="00F66B60">
          <w:rPr>
            <w:noProof/>
            <w:webHidden/>
          </w:rPr>
          <w:fldChar w:fldCharType="end"/>
        </w:r>
      </w:hyperlink>
    </w:p>
    <w:p w14:paraId="012CD149" w14:textId="77777777" w:rsidR="00F66B60" w:rsidRDefault="001B25DA">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25321778" w:history="1">
        <w:r w:rsidR="00F66B60" w:rsidRPr="00F90554">
          <w:rPr>
            <w:rStyle w:val="a9"/>
            <w:noProof/>
          </w:rPr>
          <w:t>3.1</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模块划分</w:t>
        </w:r>
        <w:r w:rsidR="00F66B60">
          <w:rPr>
            <w:noProof/>
            <w:webHidden/>
          </w:rPr>
          <w:tab/>
        </w:r>
        <w:r w:rsidR="00F66B60">
          <w:rPr>
            <w:noProof/>
            <w:webHidden/>
          </w:rPr>
          <w:fldChar w:fldCharType="begin"/>
        </w:r>
        <w:r w:rsidR="00F66B60">
          <w:rPr>
            <w:noProof/>
            <w:webHidden/>
          </w:rPr>
          <w:instrText xml:space="preserve"> PAGEREF _Toc425321778 \h </w:instrText>
        </w:r>
        <w:r w:rsidR="00F66B60">
          <w:rPr>
            <w:noProof/>
            <w:webHidden/>
          </w:rPr>
        </w:r>
        <w:r w:rsidR="00F66B60">
          <w:rPr>
            <w:noProof/>
            <w:webHidden/>
          </w:rPr>
          <w:fldChar w:fldCharType="separate"/>
        </w:r>
        <w:r w:rsidR="00F66B60">
          <w:rPr>
            <w:noProof/>
            <w:webHidden/>
          </w:rPr>
          <w:t>2</w:t>
        </w:r>
        <w:r w:rsidR="00F66B60">
          <w:rPr>
            <w:noProof/>
            <w:webHidden/>
          </w:rPr>
          <w:fldChar w:fldCharType="end"/>
        </w:r>
      </w:hyperlink>
    </w:p>
    <w:p w14:paraId="2F6586E2" w14:textId="77777777" w:rsidR="00F66B60" w:rsidRDefault="001B25DA">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25321779" w:history="1">
        <w:r w:rsidR="00F66B60" w:rsidRPr="00F90554">
          <w:rPr>
            <w:rStyle w:val="a9"/>
            <w:noProof/>
          </w:rPr>
          <w:t>3.2</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模块调用关系</w:t>
        </w:r>
        <w:r w:rsidR="00F66B60">
          <w:rPr>
            <w:noProof/>
            <w:webHidden/>
          </w:rPr>
          <w:tab/>
        </w:r>
        <w:r w:rsidR="00F66B60">
          <w:rPr>
            <w:noProof/>
            <w:webHidden/>
          </w:rPr>
          <w:fldChar w:fldCharType="begin"/>
        </w:r>
        <w:r w:rsidR="00F66B60">
          <w:rPr>
            <w:noProof/>
            <w:webHidden/>
          </w:rPr>
          <w:instrText xml:space="preserve"> PAGEREF _Toc425321779 \h </w:instrText>
        </w:r>
        <w:r w:rsidR="00F66B60">
          <w:rPr>
            <w:noProof/>
            <w:webHidden/>
          </w:rPr>
        </w:r>
        <w:r w:rsidR="00F66B60">
          <w:rPr>
            <w:noProof/>
            <w:webHidden/>
          </w:rPr>
          <w:fldChar w:fldCharType="separate"/>
        </w:r>
        <w:r w:rsidR="00F66B60">
          <w:rPr>
            <w:noProof/>
            <w:webHidden/>
          </w:rPr>
          <w:t>3</w:t>
        </w:r>
        <w:r w:rsidR="00F66B60">
          <w:rPr>
            <w:noProof/>
            <w:webHidden/>
          </w:rPr>
          <w:fldChar w:fldCharType="end"/>
        </w:r>
      </w:hyperlink>
    </w:p>
    <w:p w14:paraId="64F449C4" w14:textId="77777777" w:rsidR="00F66B60" w:rsidRDefault="001B25DA">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25321780" w:history="1">
        <w:r w:rsidR="00F66B60" w:rsidRPr="00F90554">
          <w:rPr>
            <w:rStyle w:val="a9"/>
            <w:noProof/>
          </w:rPr>
          <w:t>4</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数据库设计</w:t>
        </w:r>
        <w:r w:rsidR="00F66B60">
          <w:rPr>
            <w:noProof/>
            <w:webHidden/>
          </w:rPr>
          <w:tab/>
        </w:r>
        <w:r w:rsidR="00F66B60">
          <w:rPr>
            <w:noProof/>
            <w:webHidden/>
          </w:rPr>
          <w:fldChar w:fldCharType="begin"/>
        </w:r>
        <w:r w:rsidR="00F66B60">
          <w:rPr>
            <w:noProof/>
            <w:webHidden/>
          </w:rPr>
          <w:instrText xml:space="preserve"> PAGEREF _Toc425321780 \h </w:instrText>
        </w:r>
        <w:r w:rsidR="00F66B60">
          <w:rPr>
            <w:noProof/>
            <w:webHidden/>
          </w:rPr>
        </w:r>
        <w:r w:rsidR="00F66B60">
          <w:rPr>
            <w:noProof/>
            <w:webHidden/>
          </w:rPr>
          <w:fldChar w:fldCharType="separate"/>
        </w:r>
        <w:r w:rsidR="00F66B60">
          <w:rPr>
            <w:noProof/>
            <w:webHidden/>
          </w:rPr>
          <w:t>3</w:t>
        </w:r>
        <w:r w:rsidR="00F66B60">
          <w:rPr>
            <w:noProof/>
            <w:webHidden/>
          </w:rPr>
          <w:fldChar w:fldCharType="end"/>
        </w:r>
      </w:hyperlink>
    </w:p>
    <w:p w14:paraId="0ABEDC5B" w14:textId="77777777" w:rsidR="00F66B60" w:rsidRDefault="001B25DA">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25321781" w:history="1">
        <w:r w:rsidR="00F66B60" w:rsidRPr="00F90554">
          <w:rPr>
            <w:rStyle w:val="a9"/>
            <w:b/>
            <w:noProof/>
          </w:rPr>
          <w:t>4.1</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外部设计</w:t>
        </w:r>
        <w:r w:rsidR="00F66B60">
          <w:rPr>
            <w:noProof/>
            <w:webHidden/>
          </w:rPr>
          <w:tab/>
        </w:r>
        <w:r w:rsidR="00F66B60">
          <w:rPr>
            <w:noProof/>
            <w:webHidden/>
          </w:rPr>
          <w:fldChar w:fldCharType="begin"/>
        </w:r>
        <w:r w:rsidR="00F66B60">
          <w:rPr>
            <w:noProof/>
            <w:webHidden/>
          </w:rPr>
          <w:instrText xml:space="preserve"> PAGEREF _Toc425321781 \h </w:instrText>
        </w:r>
        <w:r w:rsidR="00F66B60">
          <w:rPr>
            <w:noProof/>
            <w:webHidden/>
          </w:rPr>
        </w:r>
        <w:r w:rsidR="00F66B60">
          <w:rPr>
            <w:noProof/>
            <w:webHidden/>
          </w:rPr>
          <w:fldChar w:fldCharType="separate"/>
        </w:r>
        <w:r w:rsidR="00F66B60">
          <w:rPr>
            <w:noProof/>
            <w:webHidden/>
          </w:rPr>
          <w:t>3</w:t>
        </w:r>
        <w:r w:rsidR="00F66B60">
          <w:rPr>
            <w:noProof/>
            <w:webHidden/>
          </w:rPr>
          <w:fldChar w:fldCharType="end"/>
        </w:r>
      </w:hyperlink>
    </w:p>
    <w:p w14:paraId="57183964"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782" w:history="1">
        <w:r w:rsidR="00F66B60" w:rsidRPr="00F90554">
          <w:rPr>
            <w:rStyle w:val="a9"/>
            <w:noProof/>
            <w:lang w:bidi="x-none"/>
            <w14:scene3d>
              <w14:camera w14:prst="orthographicFront"/>
              <w14:lightRig w14:rig="threePt" w14:dir="t">
                <w14:rot w14:lat="0" w14:lon="0" w14:rev="0"/>
              </w14:lightRig>
            </w14:scene3d>
          </w:rPr>
          <w:t>4.1.1</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标识符</w:t>
        </w:r>
        <w:r w:rsidR="00F66B60">
          <w:rPr>
            <w:noProof/>
            <w:webHidden/>
          </w:rPr>
          <w:tab/>
        </w:r>
        <w:r w:rsidR="00F66B60">
          <w:rPr>
            <w:noProof/>
            <w:webHidden/>
          </w:rPr>
          <w:fldChar w:fldCharType="begin"/>
        </w:r>
        <w:r w:rsidR="00F66B60">
          <w:rPr>
            <w:noProof/>
            <w:webHidden/>
          </w:rPr>
          <w:instrText xml:space="preserve"> PAGEREF _Toc425321782 \h </w:instrText>
        </w:r>
        <w:r w:rsidR="00F66B60">
          <w:rPr>
            <w:noProof/>
            <w:webHidden/>
          </w:rPr>
        </w:r>
        <w:r w:rsidR="00F66B60">
          <w:rPr>
            <w:noProof/>
            <w:webHidden/>
          </w:rPr>
          <w:fldChar w:fldCharType="separate"/>
        </w:r>
        <w:r w:rsidR="00F66B60">
          <w:rPr>
            <w:noProof/>
            <w:webHidden/>
          </w:rPr>
          <w:t>3</w:t>
        </w:r>
        <w:r w:rsidR="00F66B60">
          <w:rPr>
            <w:noProof/>
            <w:webHidden/>
          </w:rPr>
          <w:fldChar w:fldCharType="end"/>
        </w:r>
      </w:hyperlink>
    </w:p>
    <w:p w14:paraId="575EA338" w14:textId="77777777" w:rsidR="00F66B60" w:rsidRDefault="001B25DA">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25321783" w:history="1">
        <w:r w:rsidR="00F66B60" w:rsidRPr="00F90554">
          <w:rPr>
            <w:rStyle w:val="a9"/>
            <w:b/>
            <w:noProof/>
          </w:rPr>
          <w:t>4.2</w:t>
        </w:r>
        <w:r w:rsidR="00F66B60">
          <w:rPr>
            <w:rFonts w:asciiTheme="minorHAnsi" w:eastAsiaTheme="minorEastAsia" w:hAnsiTheme="minorHAnsi" w:cstheme="minorBidi"/>
            <w:noProof/>
            <w:kern w:val="2"/>
            <w:szCs w:val="22"/>
            <w:lang w:eastAsia="zh-CN"/>
          </w:rPr>
          <w:tab/>
        </w:r>
        <w:r w:rsidR="00F66B60" w:rsidRPr="00F90554">
          <w:rPr>
            <w:rStyle w:val="a9"/>
            <w:rFonts w:hint="eastAsia"/>
            <w:b/>
            <w:noProof/>
          </w:rPr>
          <w:t>支持软件</w:t>
        </w:r>
        <w:r w:rsidR="00F66B60">
          <w:rPr>
            <w:noProof/>
            <w:webHidden/>
          </w:rPr>
          <w:tab/>
        </w:r>
        <w:r w:rsidR="00F66B60">
          <w:rPr>
            <w:noProof/>
            <w:webHidden/>
          </w:rPr>
          <w:fldChar w:fldCharType="begin"/>
        </w:r>
        <w:r w:rsidR="00F66B60">
          <w:rPr>
            <w:noProof/>
            <w:webHidden/>
          </w:rPr>
          <w:instrText xml:space="preserve"> PAGEREF _Toc425321783 \h </w:instrText>
        </w:r>
        <w:r w:rsidR="00F66B60">
          <w:rPr>
            <w:noProof/>
            <w:webHidden/>
          </w:rPr>
        </w:r>
        <w:r w:rsidR="00F66B60">
          <w:rPr>
            <w:noProof/>
            <w:webHidden/>
          </w:rPr>
          <w:fldChar w:fldCharType="separate"/>
        </w:r>
        <w:r w:rsidR="00F66B60">
          <w:rPr>
            <w:noProof/>
            <w:webHidden/>
          </w:rPr>
          <w:t>3</w:t>
        </w:r>
        <w:r w:rsidR="00F66B60">
          <w:rPr>
            <w:noProof/>
            <w:webHidden/>
          </w:rPr>
          <w:fldChar w:fldCharType="end"/>
        </w:r>
      </w:hyperlink>
    </w:p>
    <w:p w14:paraId="64A878C7"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784" w:history="1">
        <w:r w:rsidR="00F66B60" w:rsidRPr="00F90554">
          <w:rPr>
            <w:rStyle w:val="a9"/>
            <w:noProof/>
            <w:lang w:bidi="x-none"/>
            <w14:scene3d>
              <w14:camera w14:prst="orthographicFront"/>
              <w14:lightRig w14:rig="threePt" w14:dir="t">
                <w14:rot w14:lat="0" w14:lon="0" w14:rev="0"/>
              </w14:lightRig>
            </w14:scene3d>
          </w:rPr>
          <w:t>4.2.1</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数据库命名规则</w:t>
        </w:r>
        <w:r w:rsidR="00F66B60">
          <w:rPr>
            <w:noProof/>
            <w:webHidden/>
          </w:rPr>
          <w:tab/>
        </w:r>
        <w:r w:rsidR="00F66B60">
          <w:rPr>
            <w:noProof/>
            <w:webHidden/>
          </w:rPr>
          <w:fldChar w:fldCharType="begin"/>
        </w:r>
        <w:r w:rsidR="00F66B60">
          <w:rPr>
            <w:noProof/>
            <w:webHidden/>
          </w:rPr>
          <w:instrText xml:space="preserve"> PAGEREF _Toc425321784 \h </w:instrText>
        </w:r>
        <w:r w:rsidR="00F66B60">
          <w:rPr>
            <w:noProof/>
            <w:webHidden/>
          </w:rPr>
        </w:r>
        <w:r w:rsidR="00F66B60">
          <w:rPr>
            <w:noProof/>
            <w:webHidden/>
          </w:rPr>
          <w:fldChar w:fldCharType="separate"/>
        </w:r>
        <w:r w:rsidR="00F66B60">
          <w:rPr>
            <w:noProof/>
            <w:webHidden/>
          </w:rPr>
          <w:t>3</w:t>
        </w:r>
        <w:r w:rsidR="00F66B60">
          <w:rPr>
            <w:noProof/>
            <w:webHidden/>
          </w:rPr>
          <w:fldChar w:fldCharType="end"/>
        </w:r>
      </w:hyperlink>
    </w:p>
    <w:p w14:paraId="2E2E578A"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785" w:history="1">
        <w:r w:rsidR="00F66B60" w:rsidRPr="00F90554">
          <w:rPr>
            <w:rStyle w:val="a9"/>
            <w:noProof/>
            <w:lang w:bidi="x-none"/>
            <w14:scene3d>
              <w14:camera w14:prst="orthographicFront"/>
              <w14:lightRig w14:rig="threePt" w14:dir="t">
                <w14:rot w14:lat="0" w14:lon="0" w14:rev="0"/>
              </w14:lightRig>
            </w14:scene3d>
          </w:rPr>
          <w:t>4.2.2</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数据库对象命名规则</w:t>
        </w:r>
        <w:r w:rsidR="00F66B60">
          <w:rPr>
            <w:noProof/>
            <w:webHidden/>
          </w:rPr>
          <w:tab/>
        </w:r>
        <w:r w:rsidR="00F66B60">
          <w:rPr>
            <w:noProof/>
            <w:webHidden/>
          </w:rPr>
          <w:fldChar w:fldCharType="begin"/>
        </w:r>
        <w:r w:rsidR="00F66B60">
          <w:rPr>
            <w:noProof/>
            <w:webHidden/>
          </w:rPr>
          <w:instrText xml:space="preserve"> PAGEREF _Toc425321785 \h </w:instrText>
        </w:r>
        <w:r w:rsidR="00F66B60">
          <w:rPr>
            <w:noProof/>
            <w:webHidden/>
          </w:rPr>
        </w:r>
        <w:r w:rsidR="00F66B60">
          <w:rPr>
            <w:noProof/>
            <w:webHidden/>
          </w:rPr>
          <w:fldChar w:fldCharType="separate"/>
        </w:r>
        <w:r w:rsidR="00F66B60">
          <w:rPr>
            <w:noProof/>
            <w:webHidden/>
          </w:rPr>
          <w:t>3</w:t>
        </w:r>
        <w:r w:rsidR="00F66B60">
          <w:rPr>
            <w:noProof/>
            <w:webHidden/>
          </w:rPr>
          <w:fldChar w:fldCharType="end"/>
        </w:r>
      </w:hyperlink>
    </w:p>
    <w:p w14:paraId="42E11C87"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786" w:history="1">
        <w:r w:rsidR="00F66B60" w:rsidRPr="00F90554">
          <w:rPr>
            <w:rStyle w:val="a9"/>
            <w:noProof/>
            <w:lang w:bidi="x-none"/>
            <w14:scene3d>
              <w14:camera w14:prst="orthographicFront"/>
              <w14:lightRig w14:rig="threePt" w14:dir="t">
                <w14:rot w14:lat="0" w14:lon="0" w14:rev="0"/>
              </w14:lightRig>
            </w14:scene3d>
          </w:rPr>
          <w:t>4.2.3</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字段命名规则</w:t>
        </w:r>
        <w:r w:rsidR="00F66B60">
          <w:rPr>
            <w:noProof/>
            <w:webHidden/>
          </w:rPr>
          <w:tab/>
        </w:r>
        <w:r w:rsidR="00F66B60">
          <w:rPr>
            <w:noProof/>
            <w:webHidden/>
          </w:rPr>
          <w:fldChar w:fldCharType="begin"/>
        </w:r>
        <w:r w:rsidR="00F66B60">
          <w:rPr>
            <w:noProof/>
            <w:webHidden/>
          </w:rPr>
          <w:instrText xml:space="preserve"> PAGEREF _Toc425321786 \h </w:instrText>
        </w:r>
        <w:r w:rsidR="00F66B60">
          <w:rPr>
            <w:noProof/>
            <w:webHidden/>
          </w:rPr>
        </w:r>
        <w:r w:rsidR="00F66B60">
          <w:rPr>
            <w:noProof/>
            <w:webHidden/>
          </w:rPr>
          <w:fldChar w:fldCharType="separate"/>
        </w:r>
        <w:r w:rsidR="00F66B60">
          <w:rPr>
            <w:noProof/>
            <w:webHidden/>
          </w:rPr>
          <w:t>4</w:t>
        </w:r>
        <w:r w:rsidR="00F66B60">
          <w:rPr>
            <w:noProof/>
            <w:webHidden/>
          </w:rPr>
          <w:fldChar w:fldCharType="end"/>
        </w:r>
      </w:hyperlink>
    </w:p>
    <w:p w14:paraId="51104740" w14:textId="77777777" w:rsidR="00F66B60" w:rsidRDefault="001B25DA">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25321787" w:history="1">
        <w:r w:rsidR="00F66B60" w:rsidRPr="00F90554">
          <w:rPr>
            <w:rStyle w:val="a9"/>
            <w:noProof/>
          </w:rPr>
          <w:t>4.3</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数据库的逻辑结构设计</w:t>
        </w:r>
        <w:r w:rsidR="00F66B60">
          <w:rPr>
            <w:noProof/>
            <w:webHidden/>
          </w:rPr>
          <w:tab/>
        </w:r>
        <w:r w:rsidR="00F66B60">
          <w:rPr>
            <w:noProof/>
            <w:webHidden/>
          </w:rPr>
          <w:fldChar w:fldCharType="begin"/>
        </w:r>
        <w:r w:rsidR="00F66B60">
          <w:rPr>
            <w:noProof/>
            <w:webHidden/>
          </w:rPr>
          <w:instrText xml:space="preserve"> PAGEREF _Toc425321787 \h </w:instrText>
        </w:r>
        <w:r w:rsidR="00F66B60">
          <w:rPr>
            <w:noProof/>
            <w:webHidden/>
          </w:rPr>
        </w:r>
        <w:r w:rsidR="00F66B60">
          <w:rPr>
            <w:noProof/>
            <w:webHidden/>
          </w:rPr>
          <w:fldChar w:fldCharType="separate"/>
        </w:r>
        <w:r w:rsidR="00F66B60">
          <w:rPr>
            <w:noProof/>
            <w:webHidden/>
          </w:rPr>
          <w:t>4</w:t>
        </w:r>
        <w:r w:rsidR="00F66B60">
          <w:rPr>
            <w:noProof/>
            <w:webHidden/>
          </w:rPr>
          <w:fldChar w:fldCharType="end"/>
        </w:r>
      </w:hyperlink>
    </w:p>
    <w:p w14:paraId="788A44C7" w14:textId="77777777" w:rsidR="00F66B60" w:rsidRDefault="001B25DA">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25321788" w:history="1">
        <w:r w:rsidR="00F66B60" w:rsidRPr="00F90554">
          <w:rPr>
            <w:rStyle w:val="a9"/>
            <w:noProof/>
          </w:rPr>
          <w:t>4.4</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数据库的物理设计</w:t>
        </w:r>
        <w:r w:rsidR="00F66B60">
          <w:rPr>
            <w:noProof/>
            <w:webHidden/>
          </w:rPr>
          <w:tab/>
        </w:r>
        <w:r w:rsidR="00F66B60">
          <w:rPr>
            <w:noProof/>
            <w:webHidden/>
          </w:rPr>
          <w:fldChar w:fldCharType="begin"/>
        </w:r>
        <w:r w:rsidR="00F66B60">
          <w:rPr>
            <w:noProof/>
            <w:webHidden/>
          </w:rPr>
          <w:instrText xml:space="preserve"> PAGEREF _Toc425321788 \h </w:instrText>
        </w:r>
        <w:r w:rsidR="00F66B60">
          <w:rPr>
            <w:noProof/>
            <w:webHidden/>
          </w:rPr>
        </w:r>
        <w:r w:rsidR="00F66B60">
          <w:rPr>
            <w:noProof/>
            <w:webHidden/>
          </w:rPr>
          <w:fldChar w:fldCharType="separate"/>
        </w:r>
        <w:r w:rsidR="00F66B60">
          <w:rPr>
            <w:noProof/>
            <w:webHidden/>
          </w:rPr>
          <w:t>4</w:t>
        </w:r>
        <w:r w:rsidR="00F66B60">
          <w:rPr>
            <w:noProof/>
            <w:webHidden/>
          </w:rPr>
          <w:fldChar w:fldCharType="end"/>
        </w:r>
      </w:hyperlink>
    </w:p>
    <w:p w14:paraId="6B7D8106"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789" w:history="1">
        <w:r w:rsidR="00F66B60" w:rsidRPr="00F90554">
          <w:rPr>
            <w:rStyle w:val="a9"/>
            <w:noProof/>
            <w:lang w:bidi="x-none"/>
            <w14:scene3d>
              <w14:camera w14:prst="orthographicFront"/>
              <w14:lightRig w14:rig="threePt" w14:dir="t">
                <w14:rot w14:lat="0" w14:lon="0" w14:rev="0"/>
              </w14:lightRig>
            </w14:scene3d>
          </w:rPr>
          <w:t>4.4.1</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表汇总</w:t>
        </w:r>
        <w:r w:rsidR="00F66B60">
          <w:rPr>
            <w:noProof/>
            <w:webHidden/>
          </w:rPr>
          <w:tab/>
        </w:r>
        <w:r w:rsidR="00F66B60">
          <w:rPr>
            <w:noProof/>
            <w:webHidden/>
          </w:rPr>
          <w:fldChar w:fldCharType="begin"/>
        </w:r>
        <w:r w:rsidR="00F66B60">
          <w:rPr>
            <w:noProof/>
            <w:webHidden/>
          </w:rPr>
          <w:instrText xml:space="preserve"> PAGEREF _Toc425321789 \h </w:instrText>
        </w:r>
        <w:r w:rsidR="00F66B60">
          <w:rPr>
            <w:noProof/>
            <w:webHidden/>
          </w:rPr>
        </w:r>
        <w:r w:rsidR="00F66B60">
          <w:rPr>
            <w:noProof/>
            <w:webHidden/>
          </w:rPr>
          <w:fldChar w:fldCharType="separate"/>
        </w:r>
        <w:r w:rsidR="00F66B60">
          <w:rPr>
            <w:noProof/>
            <w:webHidden/>
          </w:rPr>
          <w:t>5</w:t>
        </w:r>
        <w:r w:rsidR="00F66B60">
          <w:rPr>
            <w:noProof/>
            <w:webHidden/>
          </w:rPr>
          <w:fldChar w:fldCharType="end"/>
        </w:r>
      </w:hyperlink>
    </w:p>
    <w:p w14:paraId="48CBB140"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790" w:history="1">
        <w:r w:rsidR="00F66B60" w:rsidRPr="00F90554">
          <w:rPr>
            <w:rStyle w:val="a9"/>
            <w:noProof/>
            <w:lang w:bidi="x-none"/>
            <w14:scene3d>
              <w14:camera w14:prst="orthographicFront"/>
              <w14:lightRig w14:rig="threePt" w14:dir="t">
                <w14:rot w14:lat="0" w14:lon="0" w14:rev="0"/>
              </w14:lightRig>
            </w14:scene3d>
          </w:rPr>
          <w:t>4.4.2</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视图设计</w:t>
        </w:r>
        <w:r w:rsidR="00F66B60">
          <w:rPr>
            <w:noProof/>
            <w:webHidden/>
          </w:rPr>
          <w:tab/>
        </w:r>
        <w:r w:rsidR="00F66B60">
          <w:rPr>
            <w:noProof/>
            <w:webHidden/>
          </w:rPr>
          <w:fldChar w:fldCharType="begin"/>
        </w:r>
        <w:r w:rsidR="00F66B60">
          <w:rPr>
            <w:noProof/>
            <w:webHidden/>
          </w:rPr>
          <w:instrText xml:space="preserve"> PAGEREF _Toc425321790 \h </w:instrText>
        </w:r>
        <w:r w:rsidR="00F66B60">
          <w:rPr>
            <w:noProof/>
            <w:webHidden/>
          </w:rPr>
        </w:r>
        <w:r w:rsidR="00F66B60">
          <w:rPr>
            <w:noProof/>
            <w:webHidden/>
          </w:rPr>
          <w:fldChar w:fldCharType="separate"/>
        </w:r>
        <w:r w:rsidR="00F66B60">
          <w:rPr>
            <w:noProof/>
            <w:webHidden/>
          </w:rPr>
          <w:t>7</w:t>
        </w:r>
        <w:r w:rsidR="00F66B60">
          <w:rPr>
            <w:noProof/>
            <w:webHidden/>
          </w:rPr>
          <w:fldChar w:fldCharType="end"/>
        </w:r>
      </w:hyperlink>
    </w:p>
    <w:p w14:paraId="495BB7A5"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791" w:history="1">
        <w:r w:rsidR="00F66B60" w:rsidRPr="00F90554">
          <w:rPr>
            <w:rStyle w:val="a9"/>
            <w:noProof/>
            <w:lang w:bidi="x-none"/>
            <w14:scene3d>
              <w14:camera w14:prst="orthographicFront"/>
              <w14:lightRig w14:rig="threePt" w14:dir="t">
                <w14:rot w14:lat="0" w14:lon="0" w14:rev="0"/>
              </w14:lightRig>
            </w14:scene3d>
          </w:rPr>
          <w:t>4.4.3</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存储过程设计</w:t>
        </w:r>
        <w:r w:rsidR="00F66B60">
          <w:rPr>
            <w:noProof/>
            <w:webHidden/>
          </w:rPr>
          <w:tab/>
        </w:r>
        <w:r w:rsidR="00F66B60">
          <w:rPr>
            <w:noProof/>
            <w:webHidden/>
          </w:rPr>
          <w:fldChar w:fldCharType="begin"/>
        </w:r>
        <w:r w:rsidR="00F66B60">
          <w:rPr>
            <w:noProof/>
            <w:webHidden/>
          </w:rPr>
          <w:instrText xml:space="preserve"> PAGEREF _Toc425321791 \h </w:instrText>
        </w:r>
        <w:r w:rsidR="00F66B60">
          <w:rPr>
            <w:noProof/>
            <w:webHidden/>
          </w:rPr>
        </w:r>
        <w:r w:rsidR="00F66B60">
          <w:rPr>
            <w:noProof/>
            <w:webHidden/>
          </w:rPr>
          <w:fldChar w:fldCharType="separate"/>
        </w:r>
        <w:r w:rsidR="00F66B60">
          <w:rPr>
            <w:noProof/>
            <w:webHidden/>
          </w:rPr>
          <w:t>7</w:t>
        </w:r>
        <w:r w:rsidR="00F66B60">
          <w:rPr>
            <w:noProof/>
            <w:webHidden/>
          </w:rPr>
          <w:fldChar w:fldCharType="end"/>
        </w:r>
      </w:hyperlink>
    </w:p>
    <w:p w14:paraId="5EA11526"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792" w:history="1">
        <w:r w:rsidR="00F66B60" w:rsidRPr="00F90554">
          <w:rPr>
            <w:rStyle w:val="a9"/>
            <w:noProof/>
            <w:lang w:bidi="x-none"/>
            <w14:scene3d>
              <w14:camera w14:prst="orthographicFront"/>
              <w14:lightRig w14:rig="threePt" w14:dir="t">
                <w14:rot w14:lat="0" w14:lon="0" w14:rev="0"/>
              </w14:lightRig>
            </w14:scene3d>
          </w:rPr>
          <w:t>4.4.4</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触发器设计</w:t>
        </w:r>
        <w:r w:rsidR="00F66B60">
          <w:rPr>
            <w:noProof/>
            <w:webHidden/>
          </w:rPr>
          <w:tab/>
        </w:r>
        <w:r w:rsidR="00F66B60">
          <w:rPr>
            <w:noProof/>
            <w:webHidden/>
          </w:rPr>
          <w:fldChar w:fldCharType="begin"/>
        </w:r>
        <w:r w:rsidR="00F66B60">
          <w:rPr>
            <w:noProof/>
            <w:webHidden/>
          </w:rPr>
          <w:instrText xml:space="preserve"> PAGEREF _Toc425321792 \h </w:instrText>
        </w:r>
        <w:r w:rsidR="00F66B60">
          <w:rPr>
            <w:noProof/>
            <w:webHidden/>
          </w:rPr>
        </w:r>
        <w:r w:rsidR="00F66B60">
          <w:rPr>
            <w:noProof/>
            <w:webHidden/>
          </w:rPr>
          <w:fldChar w:fldCharType="separate"/>
        </w:r>
        <w:r w:rsidR="00F66B60">
          <w:rPr>
            <w:noProof/>
            <w:webHidden/>
          </w:rPr>
          <w:t>8</w:t>
        </w:r>
        <w:r w:rsidR="00F66B60">
          <w:rPr>
            <w:noProof/>
            <w:webHidden/>
          </w:rPr>
          <w:fldChar w:fldCharType="end"/>
        </w:r>
      </w:hyperlink>
    </w:p>
    <w:p w14:paraId="64B53555" w14:textId="77777777" w:rsidR="00F66B60" w:rsidRDefault="001B25DA">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25321793" w:history="1">
        <w:r w:rsidR="00F66B60" w:rsidRPr="00F90554">
          <w:rPr>
            <w:rStyle w:val="a9"/>
            <w:noProof/>
          </w:rPr>
          <w:t>4.5</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安全性设计</w:t>
        </w:r>
        <w:r w:rsidR="00F66B60">
          <w:rPr>
            <w:noProof/>
            <w:webHidden/>
          </w:rPr>
          <w:tab/>
        </w:r>
        <w:r w:rsidR="00F66B60">
          <w:rPr>
            <w:noProof/>
            <w:webHidden/>
          </w:rPr>
          <w:fldChar w:fldCharType="begin"/>
        </w:r>
        <w:r w:rsidR="00F66B60">
          <w:rPr>
            <w:noProof/>
            <w:webHidden/>
          </w:rPr>
          <w:instrText xml:space="preserve"> PAGEREF _Toc425321793 \h </w:instrText>
        </w:r>
        <w:r w:rsidR="00F66B60">
          <w:rPr>
            <w:noProof/>
            <w:webHidden/>
          </w:rPr>
        </w:r>
        <w:r w:rsidR="00F66B60">
          <w:rPr>
            <w:noProof/>
            <w:webHidden/>
          </w:rPr>
          <w:fldChar w:fldCharType="separate"/>
        </w:r>
        <w:r w:rsidR="00F66B60">
          <w:rPr>
            <w:noProof/>
            <w:webHidden/>
          </w:rPr>
          <w:t>8</w:t>
        </w:r>
        <w:r w:rsidR="00F66B60">
          <w:rPr>
            <w:noProof/>
            <w:webHidden/>
          </w:rPr>
          <w:fldChar w:fldCharType="end"/>
        </w:r>
      </w:hyperlink>
    </w:p>
    <w:p w14:paraId="16CBF89D"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794" w:history="1">
        <w:r w:rsidR="00F66B60" w:rsidRPr="00F90554">
          <w:rPr>
            <w:rStyle w:val="a9"/>
            <w:noProof/>
            <w:lang w:bidi="x-none"/>
            <w14:scene3d>
              <w14:camera w14:prst="orthographicFront"/>
              <w14:lightRig w14:rig="threePt" w14:dir="t">
                <w14:rot w14:lat="0" w14:lon="0" w14:rev="0"/>
              </w14:lightRig>
            </w14:scene3d>
          </w:rPr>
          <w:t>4.5.1</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防止用户直接操作数据库的方法</w:t>
        </w:r>
        <w:r w:rsidR="00F66B60">
          <w:rPr>
            <w:noProof/>
            <w:webHidden/>
          </w:rPr>
          <w:tab/>
        </w:r>
        <w:r w:rsidR="00F66B60">
          <w:rPr>
            <w:noProof/>
            <w:webHidden/>
          </w:rPr>
          <w:fldChar w:fldCharType="begin"/>
        </w:r>
        <w:r w:rsidR="00F66B60">
          <w:rPr>
            <w:noProof/>
            <w:webHidden/>
          </w:rPr>
          <w:instrText xml:space="preserve"> PAGEREF _Toc425321794 \h </w:instrText>
        </w:r>
        <w:r w:rsidR="00F66B60">
          <w:rPr>
            <w:noProof/>
            <w:webHidden/>
          </w:rPr>
        </w:r>
        <w:r w:rsidR="00F66B60">
          <w:rPr>
            <w:noProof/>
            <w:webHidden/>
          </w:rPr>
          <w:fldChar w:fldCharType="separate"/>
        </w:r>
        <w:r w:rsidR="00F66B60">
          <w:rPr>
            <w:noProof/>
            <w:webHidden/>
          </w:rPr>
          <w:t>8</w:t>
        </w:r>
        <w:r w:rsidR="00F66B60">
          <w:rPr>
            <w:noProof/>
            <w:webHidden/>
          </w:rPr>
          <w:fldChar w:fldCharType="end"/>
        </w:r>
      </w:hyperlink>
    </w:p>
    <w:p w14:paraId="2A0D66BE"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795" w:history="1">
        <w:r w:rsidR="00F66B60" w:rsidRPr="00F90554">
          <w:rPr>
            <w:rStyle w:val="a9"/>
            <w:noProof/>
            <w:lang w:bidi="x-none"/>
            <w14:scene3d>
              <w14:camera w14:prst="orthographicFront"/>
              <w14:lightRig w14:rig="threePt" w14:dir="t">
                <w14:rot w14:lat="0" w14:lon="0" w14:rev="0"/>
              </w14:lightRig>
            </w14:scene3d>
          </w:rPr>
          <w:t>4.5.2</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用户账号密码的加密方法</w:t>
        </w:r>
        <w:r w:rsidR="00F66B60">
          <w:rPr>
            <w:noProof/>
            <w:webHidden/>
          </w:rPr>
          <w:tab/>
        </w:r>
        <w:r w:rsidR="00F66B60">
          <w:rPr>
            <w:noProof/>
            <w:webHidden/>
          </w:rPr>
          <w:fldChar w:fldCharType="begin"/>
        </w:r>
        <w:r w:rsidR="00F66B60">
          <w:rPr>
            <w:noProof/>
            <w:webHidden/>
          </w:rPr>
          <w:instrText xml:space="preserve"> PAGEREF _Toc425321795 \h </w:instrText>
        </w:r>
        <w:r w:rsidR="00F66B60">
          <w:rPr>
            <w:noProof/>
            <w:webHidden/>
          </w:rPr>
        </w:r>
        <w:r w:rsidR="00F66B60">
          <w:rPr>
            <w:noProof/>
            <w:webHidden/>
          </w:rPr>
          <w:fldChar w:fldCharType="separate"/>
        </w:r>
        <w:r w:rsidR="00F66B60">
          <w:rPr>
            <w:noProof/>
            <w:webHidden/>
          </w:rPr>
          <w:t>8</w:t>
        </w:r>
        <w:r w:rsidR="00F66B60">
          <w:rPr>
            <w:noProof/>
            <w:webHidden/>
          </w:rPr>
          <w:fldChar w:fldCharType="end"/>
        </w:r>
      </w:hyperlink>
    </w:p>
    <w:p w14:paraId="5F2B5A58" w14:textId="77777777" w:rsidR="00F66B60" w:rsidRDefault="001B25DA">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25321796" w:history="1">
        <w:r w:rsidR="00F66B60" w:rsidRPr="00F90554">
          <w:rPr>
            <w:rStyle w:val="a9"/>
            <w:noProof/>
          </w:rPr>
          <w:t>4.6</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数据库管理与维护说明</w:t>
        </w:r>
        <w:r w:rsidR="00F66B60">
          <w:rPr>
            <w:noProof/>
            <w:webHidden/>
          </w:rPr>
          <w:tab/>
        </w:r>
        <w:r w:rsidR="00F66B60">
          <w:rPr>
            <w:noProof/>
            <w:webHidden/>
          </w:rPr>
          <w:fldChar w:fldCharType="begin"/>
        </w:r>
        <w:r w:rsidR="00F66B60">
          <w:rPr>
            <w:noProof/>
            <w:webHidden/>
          </w:rPr>
          <w:instrText xml:space="preserve"> PAGEREF _Toc425321796 \h </w:instrText>
        </w:r>
        <w:r w:rsidR="00F66B60">
          <w:rPr>
            <w:noProof/>
            <w:webHidden/>
          </w:rPr>
        </w:r>
        <w:r w:rsidR="00F66B60">
          <w:rPr>
            <w:noProof/>
            <w:webHidden/>
          </w:rPr>
          <w:fldChar w:fldCharType="separate"/>
        </w:r>
        <w:r w:rsidR="00F66B60">
          <w:rPr>
            <w:noProof/>
            <w:webHidden/>
          </w:rPr>
          <w:t>8</w:t>
        </w:r>
        <w:r w:rsidR="00F66B60">
          <w:rPr>
            <w:noProof/>
            <w:webHidden/>
          </w:rPr>
          <w:fldChar w:fldCharType="end"/>
        </w:r>
      </w:hyperlink>
    </w:p>
    <w:p w14:paraId="1D35BB36" w14:textId="77777777" w:rsidR="00F66B60" w:rsidRDefault="001B25DA">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25321797" w:history="1">
        <w:r w:rsidR="00F66B60" w:rsidRPr="00F90554">
          <w:rPr>
            <w:rStyle w:val="a9"/>
            <w:noProof/>
          </w:rPr>
          <w:t>5</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出错和维护设计</w:t>
        </w:r>
        <w:r w:rsidR="00F66B60">
          <w:rPr>
            <w:noProof/>
            <w:webHidden/>
          </w:rPr>
          <w:tab/>
        </w:r>
        <w:r w:rsidR="00F66B60">
          <w:rPr>
            <w:noProof/>
            <w:webHidden/>
          </w:rPr>
          <w:fldChar w:fldCharType="begin"/>
        </w:r>
        <w:r w:rsidR="00F66B60">
          <w:rPr>
            <w:noProof/>
            <w:webHidden/>
          </w:rPr>
          <w:instrText xml:space="preserve"> PAGEREF _Toc425321797 \h </w:instrText>
        </w:r>
        <w:r w:rsidR="00F66B60">
          <w:rPr>
            <w:noProof/>
            <w:webHidden/>
          </w:rPr>
        </w:r>
        <w:r w:rsidR="00F66B60">
          <w:rPr>
            <w:noProof/>
            <w:webHidden/>
          </w:rPr>
          <w:fldChar w:fldCharType="separate"/>
        </w:r>
        <w:r w:rsidR="00F66B60">
          <w:rPr>
            <w:noProof/>
            <w:webHidden/>
          </w:rPr>
          <w:t>8</w:t>
        </w:r>
        <w:r w:rsidR="00F66B60">
          <w:rPr>
            <w:noProof/>
            <w:webHidden/>
          </w:rPr>
          <w:fldChar w:fldCharType="end"/>
        </w:r>
      </w:hyperlink>
    </w:p>
    <w:p w14:paraId="315BC6E8" w14:textId="77777777" w:rsidR="00F66B60" w:rsidRDefault="001B25DA">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25321798" w:history="1">
        <w:r w:rsidR="00F66B60" w:rsidRPr="00F90554">
          <w:rPr>
            <w:rStyle w:val="a9"/>
            <w:noProof/>
          </w:rPr>
          <w:t>5.1</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出错处理</w:t>
        </w:r>
        <w:r w:rsidR="00F66B60">
          <w:rPr>
            <w:noProof/>
            <w:webHidden/>
          </w:rPr>
          <w:tab/>
        </w:r>
        <w:r w:rsidR="00F66B60">
          <w:rPr>
            <w:noProof/>
            <w:webHidden/>
          </w:rPr>
          <w:fldChar w:fldCharType="begin"/>
        </w:r>
        <w:r w:rsidR="00F66B60">
          <w:rPr>
            <w:noProof/>
            <w:webHidden/>
          </w:rPr>
          <w:instrText xml:space="preserve"> PAGEREF _Toc425321798 \h </w:instrText>
        </w:r>
        <w:r w:rsidR="00F66B60">
          <w:rPr>
            <w:noProof/>
            <w:webHidden/>
          </w:rPr>
        </w:r>
        <w:r w:rsidR="00F66B60">
          <w:rPr>
            <w:noProof/>
            <w:webHidden/>
          </w:rPr>
          <w:fldChar w:fldCharType="separate"/>
        </w:r>
        <w:r w:rsidR="00F66B60">
          <w:rPr>
            <w:noProof/>
            <w:webHidden/>
          </w:rPr>
          <w:t>8</w:t>
        </w:r>
        <w:r w:rsidR="00F66B60">
          <w:rPr>
            <w:noProof/>
            <w:webHidden/>
          </w:rPr>
          <w:fldChar w:fldCharType="end"/>
        </w:r>
      </w:hyperlink>
    </w:p>
    <w:p w14:paraId="28EA8647"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799" w:history="1">
        <w:r w:rsidR="00F66B60" w:rsidRPr="00F90554">
          <w:rPr>
            <w:rStyle w:val="a9"/>
            <w:noProof/>
            <w:lang w:bidi="x-none"/>
            <w14:scene3d>
              <w14:camera w14:prst="orthographicFront"/>
              <w14:lightRig w14:rig="threePt" w14:dir="t">
                <w14:rot w14:lat="0" w14:lon="0" w14:rev="0"/>
              </w14:lightRig>
            </w14:scene3d>
          </w:rPr>
          <w:t>5.1.1</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出错信息</w:t>
        </w:r>
        <w:r w:rsidR="00F66B60">
          <w:rPr>
            <w:noProof/>
            <w:webHidden/>
          </w:rPr>
          <w:tab/>
        </w:r>
        <w:r w:rsidR="00F66B60">
          <w:rPr>
            <w:noProof/>
            <w:webHidden/>
          </w:rPr>
          <w:fldChar w:fldCharType="begin"/>
        </w:r>
        <w:r w:rsidR="00F66B60">
          <w:rPr>
            <w:noProof/>
            <w:webHidden/>
          </w:rPr>
          <w:instrText xml:space="preserve"> PAGEREF _Toc425321799 \h </w:instrText>
        </w:r>
        <w:r w:rsidR="00F66B60">
          <w:rPr>
            <w:noProof/>
            <w:webHidden/>
          </w:rPr>
        </w:r>
        <w:r w:rsidR="00F66B60">
          <w:rPr>
            <w:noProof/>
            <w:webHidden/>
          </w:rPr>
          <w:fldChar w:fldCharType="separate"/>
        </w:r>
        <w:r w:rsidR="00F66B60">
          <w:rPr>
            <w:noProof/>
            <w:webHidden/>
          </w:rPr>
          <w:t>8</w:t>
        </w:r>
        <w:r w:rsidR="00F66B60">
          <w:rPr>
            <w:noProof/>
            <w:webHidden/>
          </w:rPr>
          <w:fldChar w:fldCharType="end"/>
        </w:r>
      </w:hyperlink>
    </w:p>
    <w:p w14:paraId="482E1D05" w14:textId="77777777" w:rsidR="00F66B60" w:rsidRDefault="001B25DA">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25321800" w:history="1">
        <w:r w:rsidR="00F66B60" w:rsidRPr="00F90554">
          <w:rPr>
            <w:rStyle w:val="a9"/>
            <w:noProof/>
            <w:lang w:bidi="x-none"/>
            <w14:scene3d>
              <w14:camera w14:prst="orthographicFront"/>
              <w14:lightRig w14:rig="threePt" w14:dir="t">
                <w14:rot w14:lat="0" w14:lon="0" w14:rev="0"/>
              </w14:lightRig>
            </w14:scene3d>
          </w:rPr>
          <w:t>5.1.2</w:t>
        </w:r>
        <w:r w:rsidR="00F66B60">
          <w:rPr>
            <w:rFonts w:asciiTheme="minorHAnsi" w:eastAsiaTheme="minorEastAsia" w:hAnsiTheme="minorHAnsi" w:cstheme="minorBidi"/>
            <w:noProof/>
            <w:kern w:val="2"/>
            <w:szCs w:val="22"/>
            <w:lang w:eastAsia="zh-CN"/>
          </w:rPr>
          <w:tab/>
        </w:r>
        <w:r w:rsidR="00F66B60" w:rsidRPr="00F90554">
          <w:rPr>
            <w:rStyle w:val="a9"/>
            <w:rFonts w:hint="eastAsia"/>
            <w:noProof/>
          </w:rPr>
          <w:t>扑救措施</w:t>
        </w:r>
        <w:r w:rsidR="00F66B60">
          <w:rPr>
            <w:noProof/>
            <w:webHidden/>
          </w:rPr>
          <w:tab/>
        </w:r>
        <w:r w:rsidR="00F66B60">
          <w:rPr>
            <w:noProof/>
            <w:webHidden/>
          </w:rPr>
          <w:fldChar w:fldCharType="begin"/>
        </w:r>
        <w:r w:rsidR="00F66B60">
          <w:rPr>
            <w:noProof/>
            <w:webHidden/>
          </w:rPr>
          <w:instrText xml:space="preserve"> PAGEREF _Toc425321800 \h </w:instrText>
        </w:r>
        <w:r w:rsidR="00F66B60">
          <w:rPr>
            <w:noProof/>
            <w:webHidden/>
          </w:rPr>
        </w:r>
        <w:r w:rsidR="00F66B60">
          <w:rPr>
            <w:noProof/>
            <w:webHidden/>
          </w:rPr>
          <w:fldChar w:fldCharType="separate"/>
        </w:r>
        <w:r w:rsidR="00F66B60">
          <w:rPr>
            <w:noProof/>
            <w:webHidden/>
          </w:rPr>
          <w:t>9</w:t>
        </w:r>
        <w:r w:rsidR="00F66B60">
          <w:rPr>
            <w:noProof/>
            <w:webHidden/>
          </w:rPr>
          <w:fldChar w:fldCharType="end"/>
        </w:r>
      </w:hyperlink>
    </w:p>
    <w:p w14:paraId="6327B465" w14:textId="77777777" w:rsidR="00A47D25" w:rsidRPr="00B10EF5" w:rsidRDefault="005E4DB6" w:rsidP="00BA228C">
      <w:pPr>
        <w:spacing w:before="240"/>
        <w:jc w:val="center"/>
        <w:rPr>
          <w:lang w:eastAsia="zh-CN"/>
        </w:rPr>
      </w:pPr>
      <w:r w:rsidRPr="00232E2F">
        <w:rPr>
          <w:rFonts w:ascii="微软雅黑" w:eastAsia="微软雅黑" w:hAnsi="微软雅黑"/>
          <w:b/>
          <w:szCs w:val="21"/>
          <w:lang w:eastAsia="zh-CN"/>
        </w:rPr>
        <w:fldChar w:fldCharType="end"/>
      </w:r>
    </w:p>
    <w:p w14:paraId="05407E81" w14:textId="77777777" w:rsidR="00A47D25" w:rsidRPr="00B10EF5" w:rsidRDefault="00A47D25" w:rsidP="00BA228C">
      <w:pPr>
        <w:spacing w:before="240" w:line="276" w:lineRule="auto"/>
        <w:sectPr w:rsidR="00A47D25" w:rsidRPr="00B10EF5" w:rsidSect="00151A1D">
          <w:footerReference w:type="first" r:id="rId15"/>
          <w:pgSz w:w="11907" w:h="16840" w:code="9"/>
          <w:pgMar w:top="1440" w:right="1440" w:bottom="1440" w:left="1440" w:header="720" w:footer="720" w:gutter="0"/>
          <w:pgNumType w:fmt="lowerRoman" w:start="1"/>
          <w:cols w:space="720"/>
          <w:titlePg/>
        </w:sectPr>
      </w:pPr>
    </w:p>
    <w:p w14:paraId="1641DF5A" w14:textId="77777777" w:rsidR="00A47D25" w:rsidRPr="00F34D3A" w:rsidRDefault="00A47D25" w:rsidP="00BA228C">
      <w:pPr>
        <w:pStyle w:val="10"/>
        <w:spacing w:before="240" w:line="276" w:lineRule="auto"/>
        <w:rPr>
          <w:rFonts w:asciiTheme="majorEastAsia" w:eastAsiaTheme="majorEastAsia" w:hAnsiTheme="majorEastAsia"/>
          <w:b/>
          <w:sz w:val="32"/>
          <w:szCs w:val="32"/>
        </w:rPr>
      </w:pPr>
      <w:bookmarkStart w:id="2" w:name="_Toc527201457"/>
      <w:bookmarkStart w:id="3" w:name="_Toc425321767"/>
      <w:r w:rsidRPr="00F34D3A">
        <w:rPr>
          <w:rFonts w:asciiTheme="majorEastAsia" w:eastAsiaTheme="majorEastAsia" w:hAnsiTheme="majorEastAsia"/>
          <w:b/>
          <w:sz w:val="32"/>
          <w:szCs w:val="32"/>
        </w:rPr>
        <w:lastRenderedPageBreak/>
        <w:t>概述</w:t>
      </w:r>
      <w:bookmarkEnd w:id="2"/>
      <w:bookmarkEnd w:id="3"/>
    </w:p>
    <w:p w14:paraId="782233EB" w14:textId="77777777" w:rsidR="00A47D25" w:rsidRPr="00B10EF5" w:rsidRDefault="00A47D25" w:rsidP="00BA228C">
      <w:pPr>
        <w:pStyle w:val="2Verdana"/>
        <w:spacing w:line="276" w:lineRule="auto"/>
      </w:pPr>
      <w:bookmarkStart w:id="4" w:name="_Toc496602434"/>
      <w:bookmarkStart w:id="5" w:name="_Toc512608458"/>
      <w:bookmarkStart w:id="6" w:name="_Toc24872354"/>
      <w:bookmarkStart w:id="7" w:name="_Toc425321768"/>
      <w:r w:rsidRPr="00B10EF5">
        <w:rPr>
          <w:rFonts w:hint="eastAsia"/>
        </w:rPr>
        <w:t>系统概述</w:t>
      </w:r>
      <w:bookmarkEnd w:id="4"/>
      <w:bookmarkEnd w:id="5"/>
      <w:bookmarkEnd w:id="6"/>
      <w:bookmarkEnd w:id="7"/>
    </w:p>
    <w:p w14:paraId="4481EC50" w14:textId="77777777" w:rsidR="00FD0D05" w:rsidRPr="00FD0D05" w:rsidRDefault="00FD0D05" w:rsidP="009A3C6E">
      <w:pPr>
        <w:pStyle w:val="GEM246"/>
        <w:ind w:firstLine="357"/>
        <w:rPr>
          <w:color w:val="000000" w:themeColor="text1"/>
        </w:rPr>
      </w:pPr>
      <w:bookmarkStart w:id="8" w:name="_Toc491858518"/>
      <w:bookmarkStart w:id="9" w:name="_Toc492288009"/>
      <w:bookmarkStart w:id="10" w:name="_Toc496602435"/>
      <w:bookmarkStart w:id="11" w:name="_Toc512608459"/>
      <w:bookmarkStart w:id="12" w:name="_Toc24872355"/>
      <w:bookmarkStart w:id="13" w:name="_Toc425321769"/>
      <w:r w:rsidRPr="00FD0D05">
        <w:rPr>
          <w:rFonts w:hint="eastAsia"/>
          <w:color w:val="000000" w:themeColor="text1"/>
        </w:rPr>
        <w:t>该应用是一款为旅行者提供实惠温暖的住房环境，同时使得闲置的房屋或者沙发能够被有效利用，同时增加房客房东之间的互动，达到双赢的目的。特色是共享空间。</w:t>
      </w:r>
    </w:p>
    <w:p w14:paraId="549F334F" w14:textId="77777777" w:rsidR="00A47D25" w:rsidRPr="00B10EF5" w:rsidRDefault="00A47D25" w:rsidP="00BA228C">
      <w:pPr>
        <w:pStyle w:val="2Verdana"/>
        <w:spacing w:line="276" w:lineRule="auto"/>
      </w:pPr>
      <w:r w:rsidRPr="00B10EF5">
        <w:rPr>
          <w:rFonts w:hint="eastAsia"/>
        </w:rPr>
        <w:t>文档概述</w:t>
      </w:r>
      <w:bookmarkEnd w:id="8"/>
      <w:bookmarkEnd w:id="9"/>
      <w:bookmarkEnd w:id="10"/>
      <w:bookmarkEnd w:id="11"/>
      <w:bookmarkEnd w:id="12"/>
      <w:bookmarkEnd w:id="13"/>
    </w:p>
    <w:p w14:paraId="7A8041CD" w14:textId="5F25D2C1" w:rsidR="00D448ED" w:rsidRDefault="00D448ED" w:rsidP="00C519D4">
      <w:pPr>
        <w:pStyle w:val="GEM246"/>
      </w:pPr>
      <w:r>
        <w:rPr>
          <w:rFonts w:hint="eastAsia"/>
        </w:rPr>
        <w:t>该文档是</w:t>
      </w:r>
      <w:r w:rsidRPr="002466CE">
        <w:rPr>
          <w:rFonts w:hint="eastAsia"/>
          <w:color w:val="000000" w:themeColor="text1"/>
        </w:rPr>
        <w:t>为</w:t>
      </w:r>
      <w:r w:rsidR="002466CE" w:rsidRPr="002466CE">
        <w:rPr>
          <w:rFonts w:hint="eastAsia"/>
          <w:color w:val="000000" w:themeColor="text1"/>
        </w:rPr>
        <w:t>编程人员</w:t>
      </w:r>
      <w:r w:rsidRPr="002466CE">
        <w:rPr>
          <w:rFonts w:hint="eastAsia"/>
          <w:color w:val="000000" w:themeColor="text1"/>
        </w:rPr>
        <w:t>提</w:t>
      </w:r>
      <w:r>
        <w:rPr>
          <w:rFonts w:hint="eastAsia"/>
        </w:rPr>
        <w:t>供设计方法、系统接口和数据库模型。并对软件详细设计和编码提供重要依据。</w:t>
      </w:r>
    </w:p>
    <w:p w14:paraId="06E64141" w14:textId="68684617" w:rsidR="00A47D25" w:rsidRPr="00B10EF5" w:rsidRDefault="00D448ED" w:rsidP="004F734F">
      <w:pPr>
        <w:pStyle w:val="GEM246"/>
      </w:pPr>
      <w:r>
        <w:rPr>
          <w:rFonts w:hint="eastAsia"/>
        </w:rPr>
        <w:t>文档包括：设计方法，系统接口，数据库模型。</w:t>
      </w:r>
    </w:p>
    <w:p w14:paraId="4A621F2C" w14:textId="77777777" w:rsidR="00A47D25" w:rsidRPr="00F34D3A" w:rsidRDefault="00A47D25" w:rsidP="00BA228C">
      <w:pPr>
        <w:pStyle w:val="1Verdana613"/>
        <w:spacing w:before="240" w:line="276" w:lineRule="auto"/>
      </w:pPr>
      <w:bookmarkStart w:id="14" w:name="_Toc496602437"/>
      <w:bookmarkStart w:id="15" w:name="_Toc512608461"/>
      <w:bookmarkStart w:id="16" w:name="_Toc24872357"/>
      <w:bookmarkStart w:id="17" w:name="_Toc425321770"/>
      <w:r w:rsidRPr="00F34D3A">
        <w:rPr>
          <w:rFonts w:hint="eastAsia"/>
        </w:rPr>
        <w:t>设计方法和原则</w:t>
      </w:r>
      <w:bookmarkEnd w:id="14"/>
      <w:bookmarkEnd w:id="15"/>
      <w:bookmarkEnd w:id="16"/>
      <w:bookmarkEnd w:id="17"/>
    </w:p>
    <w:p w14:paraId="4E17E701" w14:textId="2445AE32" w:rsidR="00273F50" w:rsidRPr="00F34D3A" w:rsidRDefault="003B4DBB" w:rsidP="00C519D4">
      <w:pPr>
        <w:pStyle w:val="GEM246"/>
      </w:pPr>
      <w:r w:rsidRPr="00F34D3A">
        <w:rPr>
          <w:rFonts w:hint="eastAsia"/>
        </w:rPr>
        <w:t>本系统</w:t>
      </w:r>
      <w:r w:rsidR="00CC351E">
        <w:rPr>
          <w:rFonts w:hint="eastAsia"/>
        </w:rPr>
        <w:t>架构采用MVC</w:t>
      </w:r>
      <w:r w:rsidRPr="00F34D3A">
        <w:rPr>
          <w:rFonts w:hint="eastAsia"/>
        </w:rPr>
        <w:t>模式来实现。</w:t>
      </w:r>
    </w:p>
    <w:p w14:paraId="0605E849" w14:textId="77777777" w:rsidR="00A47D25" w:rsidRPr="00CF2737" w:rsidRDefault="00A47D25" w:rsidP="00BA228C">
      <w:pPr>
        <w:pStyle w:val="2Verdana"/>
        <w:spacing w:line="276" w:lineRule="auto"/>
      </w:pPr>
      <w:bookmarkStart w:id="18" w:name="_Toc496602438"/>
      <w:bookmarkStart w:id="19" w:name="_Toc512608462"/>
      <w:bookmarkStart w:id="20" w:name="_Toc24872358"/>
      <w:bookmarkStart w:id="21" w:name="_Toc425321771"/>
      <w:r w:rsidRPr="00CF2737">
        <w:rPr>
          <w:rFonts w:hint="eastAsia"/>
        </w:rPr>
        <w:t>限制和约束</w:t>
      </w:r>
      <w:bookmarkEnd w:id="18"/>
      <w:bookmarkEnd w:id="19"/>
      <w:bookmarkEnd w:id="20"/>
      <w:bookmarkEnd w:id="21"/>
    </w:p>
    <w:p w14:paraId="2BACE09C" w14:textId="77777777" w:rsidR="00B5227D" w:rsidRPr="00CF2737" w:rsidRDefault="00B5227D" w:rsidP="00161837">
      <w:pPr>
        <w:pStyle w:val="30"/>
      </w:pPr>
      <w:bookmarkStart w:id="22" w:name="_Toc425321772"/>
      <w:r w:rsidRPr="00CF2737">
        <w:rPr>
          <w:rFonts w:hint="eastAsia"/>
        </w:rPr>
        <w:t>开发技术</w:t>
      </w:r>
      <w:bookmarkEnd w:id="22"/>
    </w:p>
    <w:p w14:paraId="22317AF8" w14:textId="7CB870C3" w:rsidR="00D448ED" w:rsidRDefault="00D448ED" w:rsidP="00C519D4">
      <w:pPr>
        <w:pStyle w:val="GEM246"/>
      </w:pPr>
      <w:r>
        <w:rPr>
          <w:rFonts w:hint="eastAsia"/>
        </w:rPr>
        <w:t>开发语言：</w:t>
      </w:r>
      <w:r w:rsidR="00997A8A">
        <w:t>J</w:t>
      </w:r>
      <w:r w:rsidR="00997A8A">
        <w:rPr>
          <w:rFonts w:hint="eastAsia"/>
        </w:rPr>
        <w:t>ava</w:t>
      </w:r>
    </w:p>
    <w:p w14:paraId="5F473BB5" w14:textId="2CCB1ECB" w:rsidR="00D448ED" w:rsidRDefault="00D448ED" w:rsidP="00C519D4">
      <w:pPr>
        <w:pStyle w:val="GEM246"/>
      </w:pPr>
      <w:r>
        <w:rPr>
          <w:rFonts w:hint="eastAsia"/>
        </w:rPr>
        <w:t>数据库：</w:t>
      </w:r>
      <w:r w:rsidR="00914DEC">
        <w:rPr>
          <w:rFonts w:hint="eastAsia"/>
        </w:rPr>
        <w:t>Mysql，sqlite</w:t>
      </w:r>
    </w:p>
    <w:p w14:paraId="4ACA70C3" w14:textId="6D05C544" w:rsidR="00D448ED" w:rsidRDefault="00D448ED" w:rsidP="00C519D4">
      <w:pPr>
        <w:pStyle w:val="GEM246"/>
      </w:pPr>
      <w:r>
        <w:rPr>
          <w:rFonts w:hint="eastAsia"/>
        </w:rPr>
        <w:t>其他技术：</w:t>
      </w:r>
      <w:r w:rsidR="00914DEC">
        <w:rPr>
          <w:rFonts w:hint="eastAsia"/>
        </w:rPr>
        <w:t>JSON</w:t>
      </w:r>
      <w:r>
        <w:rPr>
          <w:rFonts w:hint="eastAsia"/>
        </w:rPr>
        <w:t>，CSS，JavaScript，HTML</w:t>
      </w:r>
    </w:p>
    <w:p w14:paraId="5354B2CB" w14:textId="77777777" w:rsidR="00B5227D" w:rsidRPr="00F34D3A" w:rsidRDefault="00B5227D" w:rsidP="00C519D4">
      <w:pPr>
        <w:pStyle w:val="GEM246"/>
      </w:pPr>
    </w:p>
    <w:p w14:paraId="735BFA4C" w14:textId="77777777" w:rsidR="00B5227D" w:rsidRPr="00CF2737" w:rsidRDefault="00B5227D" w:rsidP="00BA228C">
      <w:pPr>
        <w:pStyle w:val="30"/>
        <w:spacing w:before="240" w:line="276" w:lineRule="auto"/>
        <w:rPr>
          <w:szCs w:val="24"/>
        </w:rPr>
      </w:pPr>
      <w:bookmarkStart w:id="23" w:name="_Toc425321773"/>
      <w:r w:rsidRPr="00CF2737">
        <w:rPr>
          <w:rFonts w:hint="eastAsia"/>
          <w:szCs w:val="24"/>
        </w:rPr>
        <w:t>开发环境</w:t>
      </w:r>
      <w:bookmarkEnd w:id="23"/>
    </w:p>
    <w:p w14:paraId="2A9E2CAC" w14:textId="1CCB1293" w:rsidR="00D448ED" w:rsidRDefault="00D448ED" w:rsidP="00C519D4">
      <w:pPr>
        <w:pStyle w:val="GEM246"/>
      </w:pPr>
      <w:r>
        <w:rPr>
          <w:rFonts w:hint="eastAsia"/>
        </w:rPr>
        <w:t>操作系统：</w:t>
      </w:r>
      <w:r w:rsidR="00976A70">
        <w:t>Windows</w:t>
      </w:r>
    </w:p>
    <w:p w14:paraId="11248E17" w14:textId="4FB7DE1F" w:rsidR="00D448ED" w:rsidRDefault="00D448ED" w:rsidP="00C519D4">
      <w:pPr>
        <w:pStyle w:val="GEM246"/>
      </w:pPr>
      <w:r>
        <w:rPr>
          <w:rFonts w:hint="eastAsia"/>
        </w:rPr>
        <w:t>开发工具：</w:t>
      </w:r>
      <w:r w:rsidR="00926390">
        <w:rPr>
          <w:rFonts w:hint="eastAsia"/>
        </w:rPr>
        <w:t>MyEclipse</w:t>
      </w:r>
    </w:p>
    <w:p w14:paraId="426BC665" w14:textId="0AD64933" w:rsidR="00D448ED" w:rsidRDefault="00D448ED" w:rsidP="00C519D4">
      <w:pPr>
        <w:pStyle w:val="GEM246"/>
      </w:pPr>
      <w:r>
        <w:rPr>
          <w:rFonts w:hint="eastAsia"/>
        </w:rPr>
        <w:t>数据库：</w:t>
      </w:r>
      <w:r w:rsidR="00EB0B48">
        <w:t>Mysql</w:t>
      </w:r>
    </w:p>
    <w:p w14:paraId="3BA6F9D1" w14:textId="4D87726B" w:rsidR="00D448ED" w:rsidRDefault="00D448ED" w:rsidP="00C519D4">
      <w:pPr>
        <w:pStyle w:val="GEM246"/>
      </w:pPr>
      <w:r>
        <w:rPr>
          <w:rFonts w:hint="eastAsia"/>
        </w:rPr>
        <w:t>运行环境：</w:t>
      </w:r>
      <w:r w:rsidR="00A87F6B">
        <w:t>Windows</w:t>
      </w:r>
    </w:p>
    <w:p w14:paraId="0FCA9AB3" w14:textId="77777777" w:rsidR="00B5227D" w:rsidRPr="00F34D3A" w:rsidRDefault="00B5227D" w:rsidP="00C519D4">
      <w:pPr>
        <w:pStyle w:val="GEM246"/>
      </w:pPr>
    </w:p>
    <w:p w14:paraId="6A9D7B59" w14:textId="77777777" w:rsidR="00B5227D" w:rsidRPr="00CF2737" w:rsidRDefault="001660A1" w:rsidP="00BA228C">
      <w:pPr>
        <w:pStyle w:val="30"/>
        <w:spacing w:before="240" w:line="276" w:lineRule="auto"/>
        <w:rPr>
          <w:szCs w:val="24"/>
        </w:rPr>
      </w:pPr>
      <w:bookmarkStart w:id="24" w:name="_Toc425321774"/>
      <w:r w:rsidRPr="00CF2737">
        <w:rPr>
          <w:rFonts w:hint="eastAsia"/>
          <w:szCs w:val="24"/>
        </w:rPr>
        <w:t>计划时间</w:t>
      </w:r>
      <w:bookmarkEnd w:id="24"/>
    </w:p>
    <w:p w14:paraId="32A923BE" w14:textId="0A5A1D39" w:rsidR="001C6E92" w:rsidRPr="00F34D3A" w:rsidRDefault="001660A1" w:rsidP="00C519D4">
      <w:pPr>
        <w:pStyle w:val="GEM246"/>
      </w:pPr>
      <w:r w:rsidRPr="00F34D3A">
        <w:rPr>
          <w:rFonts w:hint="eastAsia"/>
        </w:rPr>
        <w:t>计划时间：6周</w:t>
      </w:r>
      <w:r w:rsidR="00685EFF">
        <w:rPr>
          <w:rFonts w:hint="eastAsia"/>
        </w:rPr>
        <w:t>。</w:t>
      </w:r>
    </w:p>
    <w:p w14:paraId="6ADF8F09" w14:textId="77777777" w:rsidR="00D448ED" w:rsidRPr="00F34D3A" w:rsidRDefault="00D448ED" w:rsidP="00C519D4">
      <w:pPr>
        <w:pStyle w:val="GEM246"/>
      </w:pPr>
    </w:p>
    <w:p w14:paraId="1D7F2EE1" w14:textId="77777777" w:rsidR="00A47D25" w:rsidRPr="00F34D3A" w:rsidRDefault="00A47D25" w:rsidP="00BA228C">
      <w:pPr>
        <w:pStyle w:val="2Verdana"/>
        <w:spacing w:line="276" w:lineRule="auto"/>
      </w:pPr>
      <w:bookmarkStart w:id="25" w:name="_Toc496602439"/>
      <w:bookmarkStart w:id="26" w:name="_Toc512608463"/>
      <w:bookmarkStart w:id="27" w:name="_Toc24872359"/>
      <w:bookmarkStart w:id="28" w:name="_Toc425321775"/>
      <w:r w:rsidRPr="00F34D3A">
        <w:rPr>
          <w:rFonts w:hint="eastAsia"/>
        </w:rPr>
        <w:t>设计遵循原则</w:t>
      </w:r>
      <w:bookmarkEnd w:id="25"/>
      <w:bookmarkEnd w:id="26"/>
      <w:bookmarkEnd w:id="27"/>
      <w:bookmarkEnd w:id="28"/>
    </w:p>
    <w:p w14:paraId="333622B7" w14:textId="77777777" w:rsidR="009D7794" w:rsidRDefault="00A47D25" w:rsidP="00C519D4">
      <w:pPr>
        <w:pStyle w:val="GEM246"/>
        <w:numPr>
          <w:ilvl w:val="0"/>
          <w:numId w:val="5"/>
        </w:numPr>
      </w:pPr>
      <w:r w:rsidRPr="00F34D3A">
        <w:rPr>
          <w:rFonts w:hint="eastAsia"/>
        </w:rPr>
        <w:t>命名规则</w:t>
      </w:r>
      <w:r w:rsidR="009D7794" w:rsidRPr="00F34D3A">
        <w:rPr>
          <w:rFonts w:hint="eastAsia"/>
        </w:rPr>
        <w:t>：</w:t>
      </w:r>
      <w:r w:rsidRPr="00F34D3A">
        <w:rPr>
          <w:rFonts w:hint="eastAsia"/>
        </w:rPr>
        <w:t>意义明确无二义、简洁、无重复</w:t>
      </w:r>
    </w:p>
    <w:p w14:paraId="0E6A1357" w14:textId="7827272A" w:rsidR="00711DB6" w:rsidRPr="00711DB6" w:rsidRDefault="00711DB6" w:rsidP="00C519D4">
      <w:pPr>
        <w:pStyle w:val="GEM246"/>
      </w:pPr>
      <w:r w:rsidRPr="00711DB6">
        <w:rPr>
          <w:rFonts w:hint="eastAsia"/>
        </w:rPr>
        <w:t>注意：详细请参见编码规范文档！！</w:t>
      </w:r>
    </w:p>
    <w:p w14:paraId="3EDE8A11" w14:textId="77777777" w:rsidR="00A47D25" w:rsidRPr="00F34D3A" w:rsidRDefault="00A47D25" w:rsidP="00C519D4">
      <w:pPr>
        <w:pStyle w:val="GEM246"/>
        <w:numPr>
          <w:ilvl w:val="0"/>
          <w:numId w:val="5"/>
        </w:numPr>
      </w:pPr>
      <w:r w:rsidRPr="00F34D3A">
        <w:rPr>
          <w:rFonts w:hint="eastAsia"/>
        </w:rPr>
        <w:lastRenderedPageBreak/>
        <w:t>模块独立性原则</w:t>
      </w:r>
      <w:r w:rsidR="009D7794" w:rsidRPr="00F34D3A">
        <w:rPr>
          <w:rFonts w:hint="eastAsia"/>
        </w:rPr>
        <w:t>：</w:t>
      </w:r>
      <w:r w:rsidRPr="00F34D3A">
        <w:rPr>
          <w:rFonts w:hint="eastAsia"/>
        </w:rPr>
        <w:t>避免重复定义，处理完整，输入输出明确</w:t>
      </w:r>
    </w:p>
    <w:p w14:paraId="7A6381DE" w14:textId="77777777" w:rsidR="00A47D25" w:rsidRPr="00F34D3A" w:rsidRDefault="00A47D25" w:rsidP="00C519D4">
      <w:pPr>
        <w:pStyle w:val="GEM246"/>
        <w:numPr>
          <w:ilvl w:val="0"/>
          <w:numId w:val="5"/>
        </w:numPr>
      </w:pPr>
      <w:r w:rsidRPr="00F34D3A">
        <w:rPr>
          <w:rFonts w:hint="eastAsia"/>
        </w:rPr>
        <w:t>边界设计原则</w:t>
      </w:r>
      <w:r w:rsidR="009D7794" w:rsidRPr="00F34D3A">
        <w:rPr>
          <w:rFonts w:hint="eastAsia"/>
        </w:rPr>
        <w:t>：</w:t>
      </w:r>
      <w:r w:rsidR="00944987" w:rsidRPr="00F34D3A">
        <w:rPr>
          <w:rFonts w:hint="eastAsia"/>
        </w:rPr>
        <w:t>包括外部接口、内部接口和用户接口</w:t>
      </w:r>
      <w:r w:rsidR="009D7794" w:rsidRPr="00F34D3A">
        <w:rPr>
          <w:rFonts w:hint="eastAsia"/>
        </w:rPr>
        <w:t xml:space="preserve"> </w:t>
      </w:r>
    </w:p>
    <w:p w14:paraId="567A1DBB" w14:textId="77777777" w:rsidR="00A47D25" w:rsidRPr="00F34D3A" w:rsidRDefault="00A47D25" w:rsidP="00C519D4">
      <w:pPr>
        <w:pStyle w:val="GEM246"/>
        <w:numPr>
          <w:ilvl w:val="0"/>
          <w:numId w:val="5"/>
        </w:numPr>
      </w:pPr>
      <w:r w:rsidRPr="00F34D3A">
        <w:rPr>
          <w:rFonts w:hint="eastAsia"/>
        </w:rPr>
        <w:t>数据库</w:t>
      </w:r>
      <w:r w:rsidR="009D7794" w:rsidRPr="00F34D3A">
        <w:rPr>
          <w:rFonts w:hint="eastAsia"/>
        </w:rPr>
        <w:t>：最低满足3NF</w:t>
      </w:r>
    </w:p>
    <w:p w14:paraId="25D360FB" w14:textId="77777777" w:rsidR="00A47D25" w:rsidRPr="00F34D3A" w:rsidRDefault="00A47D25" w:rsidP="00C519D4">
      <w:pPr>
        <w:pStyle w:val="GEM246"/>
        <w:numPr>
          <w:ilvl w:val="0"/>
          <w:numId w:val="5"/>
        </w:numPr>
      </w:pPr>
      <w:r w:rsidRPr="00F34D3A">
        <w:rPr>
          <w:rFonts w:hint="eastAsia"/>
        </w:rPr>
        <w:t>安全和保密原则</w:t>
      </w:r>
      <w:r w:rsidR="00944987" w:rsidRPr="00F34D3A">
        <w:rPr>
          <w:rFonts w:hint="eastAsia"/>
        </w:rPr>
        <w:t>：数据安全，可靠</w:t>
      </w:r>
    </w:p>
    <w:p w14:paraId="393C530D" w14:textId="77777777" w:rsidR="00A47D25" w:rsidRPr="00F34D3A" w:rsidRDefault="00603040" w:rsidP="00C519D4">
      <w:pPr>
        <w:pStyle w:val="GEM246"/>
        <w:numPr>
          <w:ilvl w:val="0"/>
          <w:numId w:val="5"/>
        </w:numPr>
      </w:pPr>
      <w:r w:rsidRPr="00F34D3A">
        <w:rPr>
          <w:rFonts w:hint="eastAsia"/>
        </w:rPr>
        <w:t>系统的灵活性：</w:t>
      </w:r>
      <w:r w:rsidR="00A47D25" w:rsidRPr="00F34D3A">
        <w:rPr>
          <w:rFonts w:hint="eastAsia"/>
        </w:rPr>
        <w:t>适用性及可维护性</w:t>
      </w:r>
    </w:p>
    <w:p w14:paraId="5A4AF9B4" w14:textId="77777777" w:rsidR="00603040" w:rsidRDefault="00603040" w:rsidP="00C519D4">
      <w:pPr>
        <w:pStyle w:val="GEM246"/>
        <w:numPr>
          <w:ilvl w:val="0"/>
          <w:numId w:val="5"/>
        </w:numPr>
      </w:pPr>
      <w:r w:rsidRPr="00F34D3A">
        <w:rPr>
          <w:rFonts w:hint="eastAsia"/>
        </w:rPr>
        <w:t>用户易用性原则：操作方便，功能完善</w:t>
      </w:r>
    </w:p>
    <w:p w14:paraId="095A6262" w14:textId="77777777" w:rsidR="00273F50" w:rsidRPr="00F34D3A" w:rsidRDefault="00273F50" w:rsidP="00C519D4">
      <w:pPr>
        <w:pStyle w:val="GEM246"/>
      </w:pPr>
    </w:p>
    <w:p w14:paraId="6B7D03F8" w14:textId="77777777" w:rsidR="00A47D25" w:rsidRPr="00CF2737" w:rsidRDefault="00A47D25" w:rsidP="00BA228C">
      <w:pPr>
        <w:pStyle w:val="2Verdana"/>
        <w:spacing w:line="276" w:lineRule="auto"/>
      </w:pPr>
      <w:bookmarkStart w:id="29" w:name="_Toc496602440"/>
      <w:bookmarkStart w:id="30" w:name="_Toc512608464"/>
      <w:bookmarkStart w:id="31" w:name="_Toc24872360"/>
      <w:bookmarkStart w:id="32" w:name="_Toc425321776"/>
      <w:r w:rsidRPr="00CF2737">
        <w:rPr>
          <w:rFonts w:hint="eastAsia"/>
        </w:rPr>
        <w:t>设计方法</w:t>
      </w:r>
      <w:bookmarkEnd w:id="29"/>
      <w:bookmarkEnd w:id="30"/>
      <w:bookmarkEnd w:id="31"/>
      <w:bookmarkEnd w:id="32"/>
    </w:p>
    <w:p w14:paraId="760C31C0" w14:textId="597AE8F6" w:rsidR="00BA228C" w:rsidRDefault="00DB5225" w:rsidP="00C519D4">
      <w:pPr>
        <w:pStyle w:val="GEM246"/>
      </w:pPr>
      <w:r w:rsidRPr="00F34D3A">
        <w:rPr>
          <w:rFonts w:hint="eastAsia"/>
        </w:rPr>
        <w:t>为了实现系统的高效性，稳定性，易维护新，采用</w:t>
      </w:r>
      <w:r w:rsidR="001F3D5E">
        <w:rPr>
          <w:rFonts w:hint="eastAsia"/>
        </w:rPr>
        <w:t>MVC开发模式，由实体</w:t>
      </w:r>
      <w:r w:rsidRPr="00F34D3A">
        <w:rPr>
          <w:rFonts w:hint="eastAsia"/>
        </w:rPr>
        <w:t>（</w:t>
      </w:r>
      <w:r w:rsidR="001F3D5E">
        <w:rPr>
          <w:rFonts w:hint="eastAsia"/>
        </w:rPr>
        <w:t>Model），视图</w:t>
      </w:r>
      <w:r w:rsidRPr="00F34D3A">
        <w:rPr>
          <w:rFonts w:hint="eastAsia"/>
        </w:rPr>
        <w:t>（</w:t>
      </w:r>
      <w:r w:rsidR="001F3D5E">
        <w:rPr>
          <w:rFonts w:hint="eastAsia"/>
        </w:rPr>
        <w:t>View），控制器</w:t>
      </w:r>
      <w:r w:rsidRPr="00F34D3A">
        <w:rPr>
          <w:rFonts w:hint="eastAsia"/>
        </w:rPr>
        <w:t>（</w:t>
      </w:r>
      <w:r w:rsidR="001F3D5E">
        <w:rPr>
          <w:rFonts w:hint="eastAsia"/>
        </w:rPr>
        <w:t>Controller</w:t>
      </w:r>
      <w:r w:rsidRPr="00F34D3A">
        <w:rPr>
          <w:rFonts w:hint="eastAsia"/>
        </w:rPr>
        <w:t>）组成。</w:t>
      </w:r>
    </w:p>
    <w:p w14:paraId="200E829A" w14:textId="47D1A975" w:rsidR="00503691" w:rsidRPr="00F34D3A" w:rsidRDefault="00503691" w:rsidP="00C519D4">
      <w:pPr>
        <w:pStyle w:val="GEM246"/>
      </w:pPr>
      <w:r>
        <w:rPr>
          <w:rFonts w:hint="eastAsia"/>
        </w:rPr>
        <w:t>其中View</w:t>
      </w:r>
      <w:r w:rsidR="00C32A47">
        <w:rPr>
          <w:rFonts w:hint="eastAsia"/>
        </w:rPr>
        <w:t>设计</w:t>
      </w:r>
      <w:r>
        <w:rPr>
          <w:rFonts w:hint="eastAsia"/>
        </w:rPr>
        <w:t>采用StoryBoard实现。</w:t>
      </w:r>
    </w:p>
    <w:p w14:paraId="7C685CC3" w14:textId="674E8B4C" w:rsidR="00D448ED" w:rsidRPr="00F34D3A" w:rsidRDefault="00A47D25" w:rsidP="007A26D6">
      <w:pPr>
        <w:pStyle w:val="1Verdana613"/>
        <w:spacing w:before="240" w:line="276" w:lineRule="auto"/>
      </w:pPr>
      <w:bookmarkStart w:id="33" w:name="_Toc496602441"/>
      <w:bookmarkStart w:id="34" w:name="_Toc512608465"/>
      <w:bookmarkStart w:id="35" w:name="_Toc24872361"/>
      <w:bookmarkStart w:id="36" w:name="_Toc425321777"/>
      <w:r w:rsidRPr="00B10EF5">
        <w:rPr>
          <w:rFonts w:hint="eastAsia"/>
        </w:rPr>
        <w:t>总体设计</w:t>
      </w:r>
      <w:bookmarkEnd w:id="33"/>
      <w:bookmarkEnd w:id="34"/>
      <w:bookmarkEnd w:id="35"/>
      <w:bookmarkEnd w:id="36"/>
    </w:p>
    <w:p w14:paraId="4ABBAFFB" w14:textId="77777777" w:rsidR="00B9784A" w:rsidRDefault="00A47D25" w:rsidP="00BA228C">
      <w:pPr>
        <w:pStyle w:val="2Verdana"/>
        <w:spacing w:line="276" w:lineRule="auto"/>
      </w:pPr>
      <w:bookmarkStart w:id="37" w:name="_Toc496602443"/>
      <w:bookmarkStart w:id="38" w:name="_Toc512608467"/>
      <w:bookmarkStart w:id="39" w:name="_Toc24872363"/>
      <w:bookmarkStart w:id="40" w:name="_Toc425321778"/>
      <w:r w:rsidRPr="00B10EF5">
        <w:rPr>
          <w:rFonts w:hint="eastAsia"/>
        </w:rPr>
        <w:t>模块划分</w:t>
      </w:r>
      <w:bookmarkEnd w:id="37"/>
      <w:bookmarkEnd w:id="38"/>
      <w:bookmarkEnd w:id="39"/>
      <w:bookmarkEnd w:id="40"/>
    </w:p>
    <w:p w14:paraId="1D5B15DD" w14:textId="77777777" w:rsidR="00273F50" w:rsidRDefault="00273F50" w:rsidP="00273F50"/>
    <w:p w14:paraId="4A62856B" w14:textId="77777777" w:rsidR="00D448ED" w:rsidRDefault="00D448ED" w:rsidP="00C519D4">
      <w:pPr>
        <w:pStyle w:val="GEM246"/>
      </w:pPr>
      <w:r>
        <w:rPr>
          <w:rFonts w:hint="eastAsia"/>
        </w:rPr>
        <w:t>表-1   模块划分表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4860"/>
      </w:tblGrid>
      <w:tr w:rsidR="00D448ED" w14:paraId="6B31EFC6" w14:textId="77777777" w:rsidTr="00D448ED">
        <w:trPr>
          <w:cantSplit/>
          <w:trHeight w:val="314"/>
          <w:tblHeader/>
          <w:jc w:val="center"/>
        </w:trPr>
        <w:tc>
          <w:tcPr>
            <w:tcW w:w="828" w:type="dxa"/>
            <w:vMerge w:val="restart"/>
            <w:shd w:val="clear" w:color="auto" w:fill="C0C0C0"/>
            <w:vAlign w:val="center"/>
          </w:tcPr>
          <w:p w14:paraId="40A5344F" w14:textId="77777777" w:rsidR="00D448ED" w:rsidRDefault="00D448ED" w:rsidP="00D448ED">
            <w:pPr>
              <w:spacing w:before="240" w:line="276" w:lineRule="auto"/>
              <w:jc w:val="center"/>
              <w:rPr>
                <w:rFonts w:ascii="宋体" w:hAnsi="宋体"/>
                <w:szCs w:val="21"/>
              </w:rPr>
            </w:pPr>
            <w:r>
              <w:rPr>
                <w:rFonts w:ascii="宋体" w:hAnsi="宋体" w:hint="eastAsia"/>
                <w:szCs w:val="21"/>
              </w:rPr>
              <w:t>序号</w:t>
            </w:r>
          </w:p>
        </w:tc>
        <w:tc>
          <w:tcPr>
            <w:tcW w:w="2340" w:type="dxa"/>
            <w:vMerge w:val="restart"/>
            <w:shd w:val="clear" w:color="auto" w:fill="C0C0C0"/>
            <w:vAlign w:val="center"/>
          </w:tcPr>
          <w:p w14:paraId="1CD49DC2" w14:textId="77777777" w:rsidR="00D448ED" w:rsidRDefault="00D448ED" w:rsidP="00D448ED">
            <w:pPr>
              <w:spacing w:before="240" w:line="276" w:lineRule="auto"/>
              <w:jc w:val="center"/>
              <w:rPr>
                <w:rFonts w:ascii="宋体" w:hAnsi="宋体"/>
                <w:szCs w:val="21"/>
              </w:rPr>
            </w:pPr>
            <w:r>
              <w:rPr>
                <w:rFonts w:ascii="宋体" w:hAnsi="宋体" w:hint="eastAsia"/>
                <w:szCs w:val="21"/>
              </w:rPr>
              <w:t>模块名称</w:t>
            </w:r>
          </w:p>
        </w:tc>
        <w:tc>
          <w:tcPr>
            <w:tcW w:w="4860" w:type="dxa"/>
            <w:vMerge w:val="restart"/>
            <w:shd w:val="clear" w:color="auto" w:fill="C0C0C0"/>
            <w:vAlign w:val="center"/>
          </w:tcPr>
          <w:p w14:paraId="23B4D3E6" w14:textId="77777777" w:rsidR="00D448ED" w:rsidRDefault="00D448ED" w:rsidP="00D448ED">
            <w:pPr>
              <w:spacing w:before="240" w:line="276" w:lineRule="auto"/>
              <w:jc w:val="center"/>
              <w:rPr>
                <w:rFonts w:ascii="宋体" w:hAnsi="宋体"/>
                <w:szCs w:val="21"/>
              </w:rPr>
            </w:pPr>
            <w:r>
              <w:rPr>
                <w:rFonts w:ascii="宋体" w:hAnsi="宋体" w:hint="eastAsia"/>
                <w:szCs w:val="21"/>
              </w:rPr>
              <w:t>功能说明</w:t>
            </w:r>
          </w:p>
        </w:tc>
      </w:tr>
      <w:tr w:rsidR="00D448ED" w14:paraId="6A39467B" w14:textId="77777777" w:rsidTr="00D448ED">
        <w:trPr>
          <w:cantSplit/>
          <w:trHeight w:val="554"/>
          <w:tblHeader/>
          <w:jc w:val="center"/>
        </w:trPr>
        <w:tc>
          <w:tcPr>
            <w:tcW w:w="828" w:type="dxa"/>
            <w:vMerge/>
            <w:shd w:val="clear" w:color="auto" w:fill="C0C0C0"/>
            <w:vAlign w:val="center"/>
          </w:tcPr>
          <w:p w14:paraId="75C87B3C" w14:textId="77777777" w:rsidR="00D448ED" w:rsidRDefault="00D448ED" w:rsidP="00D448ED">
            <w:pPr>
              <w:spacing w:before="240" w:line="276" w:lineRule="auto"/>
              <w:jc w:val="center"/>
              <w:rPr>
                <w:rFonts w:ascii="宋体" w:hAnsi="宋体"/>
                <w:szCs w:val="21"/>
              </w:rPr>
            </w:pPr>
          </w:p>
        </w:tc>
        <w:tc>
          <w:tcPr>
            <w:tcW w:w="2340" w:type="dxa"/>
            <w:vMerge/>
            <w:shd w:val="clear" w:color="auto" w:fill="C0C0C0"/>
            <w:vAlign w:val="center"/>
          </w:tcPr>
          <w:p w14:paraId="272C93D3" w14:textId="77777777" w:rsidR="00D448ED" w:rsidRDefault="00D448ED" w:rsidP="00D448ED">
            <w:pPr>
              <w:spacing w:before="240" w:line="276" w:lineRule="auto"/>
              <w:jc w:val="center"/>
              <w:rPr>
                <w:rFonts w:ascii="宋体" w:hAnsi="宋体"/>
                <w:szCs w:val="21"/>
              </w:rPr>
            </w:pPr>
          </w:p>
        </w:tc>
        <w:tc>
          <w:tcPr>
            <w:tcW w:w="4860" w:type="dxa"/>
            <w:vMerge/>
            <w:shd w:val="clear" w:color="auto" w:fill="C0C0C0"/>
            <w:vAlign w:val="center"/>
          </w:tcPr>
          <w:p w14:paraId="742FD633" w14:textId="77777777" w:rsidR="00D448ED" w:rsidRDefault="00D448ED" w:rsidP="00D448ED">
            <w:pPr>
              <w:spacing w:before="240" w:line="276" w:lineRule="auto"/>
              <w:jc w:val="center"/>
              <w:rPr>
                <w:rFonts w:ascii="宋体" w:hAnsi="宋体"/>
                <w:szCs w:val="21"/>
              </w:rPr>
            </w:pPr>
          </w:p>
        </w:tc>
      </w:tr>
      <w:tr w:rsidR="00D448ED" w14:paraId="70829CA8" w14:textId="77777777" w:rsidTr="00D448ED">
        <w:trPr>
          <w:cantSplit/>
          <w:trHeight w:val="413"/>
          <w:jc w:val="center"/>
        </w:trPr>
        <w:tc>
          <w:tcPr>
            <w:tcW w:w="828" w:type="dxa"/>
            <w:vAlign w:val="center"/>
          </w:tcPr>
          <w:p w14:paraId="3251C283" w14:textId="77777777" w:rsidR="00D448ED" w:rsidRDefault="00D448ED" w:rsidP="00D448ED">
            <w:pPr>
              <w:spacing w:before="240" w:line="276" w:lineRule="auto"/>
              <w:jc w:val="center"/>
              <w:rPr>
                <w:rFonts w:ascii="宋体" w:hAnsi="宋体"/>
                <w:szCs w:val="21"/>
                <w:lang w:eastAsia="zh-CN"/>
              </w:rPr>
            </w:pPr>
            <w:r>
              <w:rPr>
                <w:rFonts w:ascii="宋体" w:hAnsi="宋体" w:hint="eastAsia"/>
                <w:szCs w:val="21"/>
                <w:lang w:eastAsia="zh-CN"/>
              </w:rPr>
              <w:t>1</w:t>
            </w:r>
          </w:p>
        </w:tc>
        <w:tc>
          <w:tcPr>
            <w:tcW w:w="2340" w:type="dxa"/>
            <w:vAlign w:val="center"/>
          </w:tcPr>
          <w:p w14:paraId="059FEFAA" w14:textId="77777777" w:rsidR="00D448ED" w:rsidRDefault="00D448ED" w:rsidP="00D448ED">
            <w:pPr>
              <w:spacing w:before="240" w:line="276" w:lineRule="auto"/>
              <w:jc w:val="both"/>
              <w:rPr>
                <w:rFonts w:ascii="宋体" w:hAnsi="宋体"/>
                <w:szCs w:val="21"/>
                <w:lang w:eastAsia="zh-CN"/>
              </w:rPr>
            </w:pPr>
            <w:r>
              <w:rPr>
                <w:rFonts w:ascii="宋体" w:hAnsi="宋体" w:hint="eastAsia"/>
                <w:szCs w:val="21"/>
                <w:lang w:eastAsia="zh-CN"/>
              </w:rPr>
              <w:t>登录模块</w:t>
            </w:r>
          </w:p>
        </w:tc>
        <w:tc>
          <w:tcPr>
            <w:tcW w:w="4860" w:type="dxa"/>
            <w:vAlign w:val="center"/>
          </w:tcPr>
          <w:p w14:paraId="63B9F897" w14:textId="09895DBE" w:rsidR="00D448ED" w:rsidRDefault="00D448ED" w:rsidP="00AC235D">
            <w:pPr>
              <w:spacing w:before="240" w:line="276" w:lineRule="auto"/>
              <w:jc w:val="both"/>
              <w:rPr>
                <w:rFonts w:ascii="宋体" w:hAnsi="宋体"/>
                <w:szCs w:val="21"/>
                <w:lang w:eastAsia="zh-CN"/>
              </w:rPr>
            </w:pPr>
            <w:r>
              <w:rPr>
                <w:rFonts w:ascii="宋体" w:hAnsi="宋体" w:hint="eastAsia"/>
                <w:szCs w:val="21"/>
                <w:lang w:eastAsia="zh-CN"/>
              </w:rPr>
              <w:t>用户注册，用户登录，密码</w:t>
            </w:r>
            <w:r w:rsidR="00AC235D">
              <w:rPr>
                <w:rFonts w:ascii="宋体" w:hAnsi="宋体" w:hint="eastAsia"/>
                <w:szCs w:val="21"/>
                <w:lang w:eastAsia="zh-CN"/>
              </w:rPr>
              <w:t>修改</w:t>
            </w:r>
          </w:p>
        </w:tc>
      </w:tr>
      <w:tr w:rsidR="00D448ED" w14:paraId="4309FDFC" w14:textId="77777777" w:rsidTr="00D448ED">
        <w:trPr>
          <w:cantSplit/>
          <w:trHeight w:val="405"/>
          <w:jc w:val="center"/>
        </w:trPr>
        <w:tc>
          <w:tcPr>
            <w:tcW w:w="828" w:type="dxa"/>
            <w:vAlign w:val="center"/>
          </w:tcPr>
          <w:p w14:paraId="5DC0D722" w14:textId="77777777" w:rsidR="00D448ED" w:rsidRDefault="00D448ED" w:rsidP="00D448ED">
            <w:pPr>
              <w:spacing w:before="240" w:line="276" w:lineRule="auto"/>
              <w:jc w:val="center"/>
              <w:rPr>
                <w:rFonts w:ascii="宋体" w:hAnsi="宋体"/>
                <w:szCs w:val="21"/>
                <w:lang w:eastAsia="zh-CN"/>
              </w:rPr>
            </w:pPr>
            <w:r>
              <w:rPr>
                <w:rFonts w:ascii="宋体" w:hAnsi="宋体" w:hint="eastAsia"/>
                <w:szCs w:val="21"/>
                <w:lang w:eastAsia="zh-CN"/>
              </w:rPr>
              <w:t>2</w:t>
            </w:r>
          </w:p>
        </w:tc>
        <w:tc>
          <w:tcPr>
            <w:tcW w:w="2340" w:type="dxa"/>
            <w:vAlign w:val="center"/>
          </w:tcPr>
          <w:p w14:paraId="4A0A282A" w14:textId="5F30B294" w:rsidR="00D448ED" w:rsidRDefault="004F61FA" w:rsidP="00D448ED">
            <w:pPr>
              <w:spacing w:before="240" w:line="276" w:lineRule="auto"/>
              <w:jc w:val="both"/>
              <w:rPr>
                <w:rFonts w:ascii="宋体" w:hAnsi="宋体"/>
                <w:szCs w:val="21"/>
                <w:lang w:eastAsia="zh-CN"/>
              </w:rPr>
            </w:pPr>
            <w:r>
              <w:rPr>
                <w:rFonts w:ascii="宋体" w:hAnsi="宋体" w:hint="eastAsia"/>
                <w:szCs w:val="21"/>
                <w:lang w:eastAsia="zh-CN"/>
              </w:rPr>
              <w:t>通话记录</w:t>
            </w:r>
            <w:r w:rsidR="00D448ED">
              <w:rPr>
                <w:rFonts w:ascii="宋体" w:hAnsi="宋体" w:hint="eastAsia"/>
                <w:szCs w:val="21"/>
                <w:lang w:eastAsia="zh-CN"/>
              </w:rPr>
              <w:t>模块</w:t>
            </w:r>
          </w:p>
        </w:tc>
        <w:tc>
          <w:tcPr>
            <w:tcW w:w="4860" w:type="dxa"/>
            <w:vAlign w:val="center"/>
          </w:tcPr>
          <w:p w14:paraId="02B3B3EB" w14:textId="6A225D2E" w:rsidR="00D448ED" w:rsidRDefault="00AC235D" w:rsidP="00D448ED">
            <w:pPr>
              <w:spacing w:before="240" w:line="276" w:lineRule="auto"/>
              <w:jc w:val="both"/>
              <w:rPr>
                <w:rFonts w:ascii="宋体" w:hAnsi="宋体"/>
                <w:szCs w:val="21"/>
                <w:lang w:eastAsia="zh-CN"/>
              </w:rPr>
            </w:pPr>
            <w:r>
              <w:rPr>
                <w:rFonts w:ascii="宋体" w:hAnsi="宋体" w:hint="eastAsia"/>
                <w:szCs w:val="21"/>
                <w:lang w:eastAsia="zh-CN"/>
              </w:rPr>
              <w:t>最近联系人，快速拨号，归属地查询，聊天选择</w:t>
            </w:r>
          </w:p>
        </w:tc>
      </w:tr>
      <w:tr w:rsidR="00D448ED" w14:paraId="4BA015CF" w14:textId="77777777" w:rsidTr="00D448ED">
        <w:trPr>
          <w:cantSplit/>
          <w:trHeight w:val="405"/>
          <w:jc w:val="center"/>
        </w:trPr>
        <w:tc>
          <w:tcPr>
            <w:tcW w:w="828" w:type="dxa"/>
            <w:vAlign w:val="center"/>
          </w:tcPr>
          <w:p w14:paraId="71618E8D" w14:textId="77777777" w:rsidR="00D448ED" w:rsidRDefault="00D448ED" w:rsidP="00D448ED">
            <w:pPr>
              <w:spacing w:before="240" w:line="276" w:lineRule="auto"/>
              <w:jc w:val="center"/>
              <w:rPr>
                <w:rFonts w:ascii="宋体" w:hAnsi="宋体"/>
                <w:szCs w:val="21"/>
                <w:lang w:eastAsia="zh-CN"/>
              </w:rPr>
            </w:pPr>
            <w:r>
              <w:rPr>
                <w:rFonts w:ascii="宋体" w:hAnsi="宋体" w:hint="eastAsia"/>
                <w:szCs w:val="21"/>
                <w:lang w:eastAsia="zh-CN"/>
              </w:rPr>
              <w:t>3</w:t>
            </w:r>
          </w:p>
        </w:tc>
        <w:tc>
          <w:tcPr>
            <w:tcW w:w="2340" w:type="dxa"/>
            <w:vAlign w:val="center"/>
          </w:tcPr>
          <w:p w14:paraId="46A6BE8B" w14:textId="1972D761" w:rsidR="00D448ED" w:rsidRDefault="00AC235D" w:rsidP="00D448ED">
            <w:pPr>
              <w:spacing w:before="240" w:line="276" w:lineRule="auto"/>
              <w:jc w:val="both"/>
              <w:rPr>
                <w:rFonts w:ascii="宋体" w:hAnsi="宋体"/>
                <w:szCs w:val="21"/>
                <w:lang w:eastAsia="zh-CN"/>
              </w:rPr>
            </w:pPr>
            <w:r>
              <w:rPr>
                <w:rFonts w:ascii="宋体" w:hAnsi="宋体" w:hint="eastAsia"/>
                <w:szCs w:val="21"/>
                <w:lang w:eastAsia="zh-CN"/>
              </w:rPr>
              <w:t>联系人</w:t>
            </w:r>
            <w:r w:rsidR="00D448ED">
              <w:rPr>
                <w:rFonts w:ascii="宋体" w:hAnsi="宋体" w:hint="eastAsia"/>
                <w:szCs w:val="21"/>
                <w:lang w:eastAsia="zh-CN"/>
              </w:rPr>
              <w:t>模块</w:t>
            </w:r>
          </w:p>
        </w:tc>
        <w:tc>
          <w:tcPr>
            <w:tcW w:w="4860" w:type="dxa"/>
            <w:vAlign w:val="center"/>
          </w:tcPr>
          <w:p w14:paraId="05E8B623" w14:textId="21E788EE" w:rsidR="00D448ED" w:rsidRPr="0026192C" w:rsidRDefault="00D448ED" w:rsidP="00AC235D">
            <w:pPr>
              <w:spacing w:before="240" w:line="276" w:lineRule="auto"/>
              <w:jc w:val="both"/>
              <w:rPr>
                <w:lang w:eastAsia="zh-CN"/>
              </w:rPr>
            </w:pPr>
            <w:r>
              <w:rPr>
                <w:rFonts w:ascii="宋体" w:hAnsi="宋体" w:hint="eastAsia"/>
                <w:szCs w:val="21"/>
                <w:lang w:eastAsia="zh-CN"/>
              </w:rPr>
              <w:t>管理</w:t>
            </w:r>
            <w:r w:rsidR="00AC235D">
              <w:rPr>
                <w:rFonts w:ascii="宋体" w:hAnsi="宋体" w:hint="eastAsia"/>
                <w:szCs w:val="21"/>
                <w:lang w:eastAsia="zh-CN"/>
              </w:rPr>
              <w:t>联系人，拨打电话，发送短信</w:t>
            </w:r>
            <w:r>
              <w:rPr>
                <w:rFonts w:ascii="宋体" w:hAnsi="宋体" w:hint="eastAsia"/>
                <w:szCs w:val="21"/>
                <w:lang w:eastAsia="zh-CN"/>
              </w:rPr>
              <w:t>，</w:t>
            </w:r>
            <w:r w:rsidR="00AC235D">
              <w:rPr>
                <w:rFonts w:ascii="宋体" w:hAnsi="宋体" w:hint="eastAsia"/>
                <w:szCs w:val="21"/>
                <w:lang w:eastAsia="zh-CN"/>
              </w:rPr>
              <w:t>即时聊天选择</w:t>
            </w:r>
            <w:r w:rsidR="0026192C">
              <w:rPr>
                <w:rFonts w:ascii="宋体" w:hAnsi="宋体" w:hint="eastAsia"/>
                <w:szCs w:val="21"/>
                <w:lang w:eastAsia="zh-CN"/>
              </w:rPr>
              <w:t>，分组</w:t>
            </w:r>
          </w:p>
        </w:tc>
      </w:tr>
      <w:tr w:rsidR="00D448ED" w14:paraId="6C445660" w14:textId="77777777" w:rsidTr="00D448ED">
        <w:trPr>
          <w:cantSplit/>
          <w:trHeight w:val="405"/>
          <w:jc w:val="center"/>
        </w:trPr>
        <w:tc>
          <w:tcPr>
            <w:tcW w:w="828" w:type="dxa"/>
            <w:vAlign w:val="center"/>
          </w:tcPr>
          <w:p w14:paraId="57718FC6" w14:textId="77777777" w:rsidR="00D448ED" w:rsidRDefault="00D448ED" w:rsidP="00D448ED">
            <w:pPr>
              <w:spacing w:before="240" w:line="276" w:lineRule="auto"/>
              <w:jc w:val="center"/>
              <w:rPr>
                <w:rFonts w:ascii="宋体" w:hAnsi="宋体"/>
                <w:szCs w:val="21"/>
                <w:lang w:eastAsia="zh-CN"/>
              </w:rPr>
            </w:pPr>
            <w:r>
              <w:rPr>
                <w:rFonts w:ascii="宋体" w:hAnsi="宋体" w:hint="eastAsia"/>
                <w:szCs w:val="21"/>
                <w:lang w:eastAsia="zh-CN"/>
              </w:rPr>
              <w:t>4</w:t>
            </w:r>
          </w:p>
        </w:tc>
        <w:tc>
          <w:tcPr>
            <w:tcW w:w="2340" w:type="dxa"/>
            <w:vAlign w:val="center"/>
          </w:tcPr>
          <w:p w14:paraId="3AA57626" w14:textId="2D8FC57F" w:rsidR="00D448ED" w:rsidRDefault="00AC235D" w:rsidP="00D448ED">
            <w:pPr>
              <w:spacing w:before="240" w:line="276" w:lineRule="auto"/>
              <w:jc w:val="both"/>
              <w:rPr>
                <w:rFonts w:ascii="宋体" w:hAnsi="宋体"/>
                <w:szCs w:val="21"/>
                <w:lang w:eastAsia="zh-CN"/>
              </w:rPr>
            </w:pPr>
            <w:r>
              <w:rPr>
                <w:rFonts w:ascii="宋体" w:hAnsi="宋体" w:hint="eastAsia"/>
                <w:szCs w:val="21"/>
                <w:lang w:eastAsia="zh-CN"/>
              </w:rPr>
              <w:t>聊天</w:t>
            </w:r>
            <w:r w:rsidR="00D448ED">
              <w:rPr>
                <w:rFonts w:ascii="宋体" w:hAnsi="宋体" w:hint="eastAsia"/>
                <w:szCs w:val="21"/>
                <w:lang w:eastAsia="zh-CN"/>
              </w:rPr>
              <w:t>模块</w:t>
            </w:r>
          </w:p>
        </w:tc>
        <w:tc>
          <w:tcPr>
            <w:tcW w:w="4860" w:type="dxa"/>
            <w:vAlign w:val="center"/>
          </w:tcPr>
          <w:p w14:paraId="78B253C3" w14:textId="70D5004B" w:rsidR="00D448ED" w:rsidRDefault="00AC235D" w:rsidP="00D448ED">
            <w:pPr>
              <w:spacing w:before="240" w:line="276" w:lineRule="auto"/>
              <w:jc w:val="both"/>
              <w:rPr>
                <w:rFonts w:ascii="宋体" w:hAnsi="宋体"/>
                <w:szCs w:val="21"/>
                <w:lang w:eastAsia="zh-CN"/>
              </w:rPr>
            </w:pPr>
            <w:r>
              <w:rPr>
                <w:rFonts w:ascii="宋体" w:hAnsi="宋体" w:hint="eastAsia"/>
                <w:szCs w:val="21"/>
                <w:lang w:eastAsia="zh-CN"/>
              </w:rPr>
              <w:t>最近聊天，语音信息，位置分享</w:t>
            </w:r>
            <w:r w:rsidR="0026192C">
              <w:rPr>
                <w:rFonts w:ascii="宋体" w:hAnsi="宋体" w:hint="eastAsia"/>
                <w:szCs w:val="21"/>
                <w:lang w:eastAsia="zh-CN"/>
              </w:rPr>
              <w:t>，文字聊天，表情图片</w:t>
            </w:r>
          </w:p>
        </w:tc>
      </w:tr>
      <w:tr w:rsidR="00D448ED" w14:paraId="337DA860" w14:textId="77777777" w:rsidTr="00D448ED">
        <w:trPr>
          <w:cantSplit/>
          <w:trHeight w:val="405"/>
          <w:jc w:val="center"/>
        </w:trPr>
        <w:tc>
          <w:tcPr>
            <w:tcW w:w="828" w:type="dxa"/>
            <w:vAlign w:val="center"/>
          </w:tcPr>
          <w:p w14:paraId="14B28881" w14:textId="77777777" w:rsidR="00D448ED" w:rsidRDefault="00D448ED" w:rsidP="00D448ED">
            <w:pPr>
              <w:spacing w:before="240" w:line="276" w:lineRule="auto"/>
              <w:jc w:val="center"/>
              <w:rPr>
                <w:rFonts w:ascii="宋体" w:hAnsi="宋体"/>
                <w:szCs w:val="21"/>
                <w:lang w:eastAsia="zh-CN"/>
              </w:rPr>
            </w:pPr>
            <w:r>
              <w:rPr>
                <w:rFonts w:ascii="宋体" w:hAnsi="宋体" w:hint="eastAsia"/>
                <w:szCs w:val="21"/>
                <w:lang w:eastAsia="zh-CN"/>
              </w:rPr>
              <w:t>5</w:t>
            </w:r>
          </w:p>
        </w:tc>
        <w:tc>
          <w:tcPr>
            <w:tcW w:w="2340" w:type="dxa"/>
            <w:vAlign w:val="center"/>
          </w:tcPr>
          <w:p w14:paraId="202B786F" w14:textId="48136C30" w:rsidR="00D448ED" w:rsidRDefault="00AC235D" w:rsidP="00D448ED">
            <w:pPr>
              <w:spacing w:before="240" w:line="276" w:lineRule="auto"/>
              <w:jc w:val="both"/>
              <w:rPr>
                <w:rFonts w:ascii="宋体" w:hAnsi="宋体"/>
                <w:szCs w:val="21"/>
                <w:lang w:eastAsia="zh-CN"/>
              </w:rPr>
            </w:pPr>
            <w:r>
              <w:rPr>
                <w:rFonts w:ascii="宋体" w:hAnsi="宋体" w:hint="eastAsia"/>
                <w:szCs w:val="21"/>
                <w:lang w:eastAsia="zh-CN"/>
              </w:rPr>
              <w:t>个人中心</w:t>
            </w:r>
            <w:r w:rsidR="00D448ED">
              <w:rPr>
                <w:rFonts w:ascii="宋体" w:hAnsi="宋体" w:hint="eastAsia"/>
                <w:szCs w:val="21"/>
                <w:lang w:eastAsia="zh-CN"/>
              </w:rPr>
              <w:t>模块</w:t>
            </w:r>
          </w:p>
        </w:tc>
        <w:tc>
          <w:tcPr>
            <w:tcW w:w="4860" w:type="dxa"/>
            <w:vAlign w:val="center"/>
          </w:tcPr>
          <w:p w14:paraId="3EB7FD4F" w14:textId="5AD401C5" w:rsidR="00D448ED" w:rsidRDefault="0026192C" w:rsidP="0026192C">
            <w:pPr>
              <w:spacing w:before="240" w:line="276" w:lineRule="auto"/>
              <w:jc w:val="both"/>
              <w:rPr>
                <w:rFonts w:ascii="宋体" w:hAnsi="宋体"/>
                <w:szCs w:val="21"/>
                <w:lang w:eastAsia="zh-CN"/>
              </w:rPr>
            </w:pPr>
            <w:r>
              <w:rPr>
                <w:rFonts w:ascii="宋体" w:hAnsi="宋体" w:hint="eastAsia"/>
                <w:szCs w:val="21"/>
                <w:lang w:eastAsia="zh-CN"/>
              </w:rPr>
              <w:t>名片</w:t>
            </w:r>
            <w:r w:rsidR="00AC235D">
              <w:rPr>
                <w:rFonts w:ascii="宋体" w:hAnsi="宋体" w:hint="eastAsia"/>
                <w:szCs w:val="21"/>
                <w:lang w:eastAsia="zh-CN"/>
              </w:rPr>
              <w:t>修改，软件加密，通讯录备份还原</w:t>
            </w:r>
            <w:r>
              <w:rPr>
                <w:rFonts w:ascii="宋体" w:hAnsi="宋体" w:hint="eastAsia"/>
                <w:szCs w:val="21"/>
                <w:lang w:eastAsia="zh-CN"/>
              </w:rPr>
              <w:t>，一键交友，清除缓存</w:t>
            </w:r>
          </w:p>
        </w:tc>
      </w:tr>
    </w:tbl>
    <w:p w14:paraId="171F2359" w14:textId="77777777" w:rsidR="00A47D25" w:rsidRPr="0026192C" w:rsidRDefault="00A47D25" w:rsidP="00BA228C">
      <w:pPr>
        <w:spacing w:before="240" w:line="276" w:lineRule="auto"/>
        <w:rPr>
          <w:lang w:eastAsia="zh-CN"/>
        </w:rPr>
      </w:pPr>
    </w:p>
    <w:p w14:paraId="209BC695" w14:textId="77777777" w:rsidR="00A47D25" w:rsidRDefault="00A47D25" w:rsidP="00BA228C">
      <w:pPr>
        <w:pStyle w:val="2Verdana"/>
        <w:spacing w:line="276" w:lineRule="auto"/>
      </w:pPr>
      <w:bookmarkStart w:id="41" w:name="_Toc496602446"/>
      <w:bookmarkStart w:id="42" w:name="_Toc512608470"/>
      <w:bookmarkStart w:id="43" w:name="_Toc24872366"/>
      <w:bookmarkStart w:id="44" w:name="_Toc425321779"/>
      <w:r w:rsidRPr="00B10EF5">
        <w:rPr>
          <w:rFonts w:hint="eastAsia"/>
        </w:rPr>
        <w:lastRenderedPageBreak/>
        <w:t>模块调用关系</w:t>
      </w:r>
      <w:bookmarkEnd w:id="41"/>
      <w:bookmarkEnd w:id="42"/>
      <w:bookmarkEnd w:id="43"/>
      <w:bookmarkEnd w:id="44"/>
    </w:p>
    <w:p w14:paraId="131DF86B" w14:textId="3D30F9B4" w:rsidR="001B4889" w:rsidRDefault="004F61FA" w:rsidP="00BA228C">
      <w:pPr>
        <w:spacing w:before="240" w:line="276" w:lineRule="auto"/>
        <w:jc w:val="center"/>
      </w:pPr>
      <w:bookmarkStart w:id="45" w:name="_Toc249006580"/>
      <w:bookmarkEnd w:id="45"/>
      <w:r>
        <w:rPr>
          <w:noProof/>
          <w:lang w:eastAsia="zh-CN"/>
        </w:rPr>
        <w:drawing>
          <wp:inline distT="0" distB="0" distL="0" distR="0" wp14:anchorId="3C07AE0B" wp14:editId="596210F4">
            <wp:extent cx="5732145" cy="3258719"/>
            <wp:effectExtent l="0" t="0" r="825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258719"/>
                    </a:xfrm>
                    <a:prstGeom prst="rect">
                      <a:avLst/>
                    </a:prstGeom>
                    <a:noFill/>
                    <a:ln>
                      <a:noFill/>
                    </a:ln>
                  </pic:spPr>
                </pic:pic>
              </a:graphicData>
            </a:graphic>
          </wp:inline>
        </w:drawing>
      </w:r>
    </w:p>
    <w:p w14:paraId="7FCFD821" w14:textId="77777777" w:rsidR="00EB4B53" w:rsidRPr="00B36818" w:rsidRDefault="00B36818" w:rsidP="00BA228C">
      <w:pPr>
        <w:spacing w:before="240" w:line="276" w:lineRule="auto"/>
        <w:jc w:val="center"/>
        <w:rPr>
          <w:lang w:eastAsia="zh-CN"/>
        </w:rPr>
      </w:pPr>
      <w:r w:rsidRPr="00B36818">
        <w:rPr>
          <w:rFonts w:hint="eastAsia"/>
        </w:rPr>
        <w:t>图</w:t>
      </w:r>
      <w:r w:rsidRPr="00B36818">
        <w:rPr>
          <w:rFonts w:hint="eastAsia"/>
        </w:rPr>
        <w:t xml:space="preserve">-1  </w:t>
      </w:r>
      <w:r w:rsidRPr="00B36818">
        <w:rPr>
          <w:rFonts w:hint="eastAsia"/>
        </w:rPr>
        <w:t>系统模块图</w:t>
      </w:r>
    </w:p>
    <w:p w14:paraId="7349D71E" w14:textId="77777777" w:rsidR="00A47D25" w:rsidRDefault="000A7245" w:rsidP="00BA228C">
      <w:pPr>
        <w:pStyle w:val="1Verdana613"/>
        <w:spacing w:before="240" w:line="276" w:lineRule="auto"/>
      </w:pPr>
      <w:bookmarkStart w:id="46" w:name="_Toc496602460"/>
      <w:bookmarkStart w:id="47" w:name="_Toc512608484"/>
      <w:bookmarkStart w:id="48" w:name="_Toc24872380"/>
      <w:bookmarkStart w:id="49" w:name="_Toc425321780"/>
      <w:r>
        <w:rPr>
          <w:rFonts w:hint="eastAsia"/>
        </w:rPr>
        <w:t>数据库</w:t>
      </w:r>
      <w:r w:rsidR="00A47D25" w:rsidRPr="00B10EF5">
        <w:rPr>
          <w:rFonts w:hint="eastAsia"/>
        </w:rPr>
        <w:t>设计</w:t>
      </w:r>
      <w:bookmarkEnd w:id="46"/>
      <w:bookmarkEnd w:id="47"/>
      <w:bookmarkEnd w:id="48"/>
      <w:bookmarkEnd w:id="49"/>
    </w:p>
    <w:p w14:paraId="72CE82B8" w14:textId="77777777" w:rsidR="00A45F62" w:rsidRPr="005F1C3E" w:rsidRDefault="000A7245" w:rsidP="00BA228C">
      <w:pPr>
        <w:pStyle w:val="20"/>
        <w:spacing w:before="240" w:line="276" w:lineRule="auto"/>
        <w:ind w:leftChars="200" w:left="987"/>
        <w:rPr>
          <w:b/>
        </w:rPr>
      </w:pPr>
      <w:bookmarkStart w:id="50" w:name="_Toc201979572"/>
      <w:bookmarkStart w:id="51" w:name="_Toc425321781"/>
      <w:r w:rsidRPr="003E02CD">
        <w:rPr>
          <w:rFonts w:hint="eastAsia"/>
        </w:rPr>
        <w:t>外部设计</w:t>
      </w:r>
      <w:bookmarkEnd w:id="50"/>
      <w:bookmarkEnd w:id="51"/>
    </w:p>
    <w:p w14:paraId="7779D18A" w14:textId="77777777" w:rsidR="000A7245" w:rsidRDefault="000A7245" w:rsidP="00BA228C">
      <w:pPr>
        <w:pStyle w:val="30"/>
        <w:tabs>
          <w:tab w:val="clear" w:pos="1875"/>
          <w:tab w:val="left" w:pos="1620"/>
        </w:tabs>
        <w:spacing w:before="240" w:line="276" w:lineRule="auto"/>
        <w:ind w:leftChars="500" w:left="1050" w:rightChars="0" w:right="0" w:firstLine="0"/>
        <w:rPr>
          <w:szCs w:val="24"/>
        </w:rPr>
      </w:pPr>
      <w:bookmarkStart w:id="52" w:name="_Toc201979573"/>
      <w:bookmarkStart w:id="53" w:name="_Toc425321782"/>
      <w:r w:rsidRPr="00756453">
        <w:rPr>
          <w:rFonts w:hint="eastAsia"/>
          <w:szCs w:val="24"/>
        </w:rPr>
        <w:t>标识符</w:t>
      </w:r>
      <w:bookmarkEnd w:id="52"/>
      <w:bookmarkEnd w:id="53"/>
    </w:p>
    <w:p w14:paraId="17688F59" w14:textId="3E3BA836" w:rsidR="00D448ED" w:rsidRDefault="00D448ED" w:rsidP="00C519D4">
      <w:pPr>
        <w:pStyle w:val="GEM246"/>
      </w:pPr>
      <w:bookmarkStart w:id="54" w:name="_Toc201979574"/>
      <w:r>
        <w:rPr>
          <w:rFonts w:hint="eastAsia"/>
        </w:rPr>
        <w:t>本数据库名称为</w:t>
      </w:r>
      <w:r w:rsidR="00D62B92">
        <w:rPr>
          <w:rFonts w:hint="eastAsia"/>
        </w:rPr>
        <w:t>icoco，iCoCo软件名称标记</w:t>
      </w:r>
      <w:r>
        <w:rPr>
          <w:rFonts w:hint="eastAsia"/>
        </w:rPr>
        <w:t>。</w:t>
      </w:r>
    </w:p>
    <w:p w14:paraId="57C06F12" w14:textId="77777777" w:rsidR="000A7245" w:rsidRPr="003E02CD" w:rsidRDefault="000A7245" w:rsidP="00BA228C">
      <w:pPr>
        <w:pStyle w:val="20"/>
        <w:spacing w:before="240" w:line="276" w:lineRule="auto"/>
        <w:rPr>
          <w:b/>
        </w:rPr>
      </w:pPr>
      <w:bookmarkStart w:id="55" w:name="_Toc201979575"/>
      <w:bookmarkStart w:id="56" w:name="_Toc425321783"/>
      <w:bookmarkEnd w:id="54"/>
      <w:r w:rsidRPr="003E02CD">
        <w:rPr>
          <w:rFonts w:hint="eastAsia"/>
          <w:b/>
        </w:rPr>
        <w:t>支持软件</w:t>
      </w:r>
      <w:bookmarkEnd w:id="55"/>
      <w:bookmarkEnd w:id="56"/>
    </w:p>
    <w:p w14:paraId="0C71F1F7" w14:textId="6F4626C2" w:rsidR="00D448ED" w:rsidRDefault="00D448ED" w:rsidP="00C519D4">
      <w:pPr>
        <w:pStyle w:val="GEM246"/>
      </w:pPr>
      <w:bookmarkStart w:id="57" w:name="_Toc201979576"/>
      <w:r>
        <w:rPr>
          <w:rFonts w:hint="eastAsia"/>
        </w:rPr>
        <w:t>数据库采用M</w:t>
      </w:r>
      <w:r w:rsidR="00971155">
        <w:rPr>
          <w:rFonts w:hint="eastAsia"/>
        </w:rPr>
        <w:t>ysql</w:t>
      </w:r>
      <w:r>
        <w:rPr>
          <w:rFonts w:hint="eastAsia"/>
        </w:rPr>
        <w:t>。</w:t>
      </w:r>
    </w:p>
    <w:p w14:paraId="0A5C3DD7" w14:textId="77777777" w:rsidR="000A7245" w:rsidRPr="00756453" w:rsidRDefault="000A7245" w:rsidP="00BA228C">
      <w:pPr>
        <w:pStyle w:val="30"/>
        <w:tabs>
          <w:tab w:val="clear" w:pos="1875"/>
          <w:tab w:val="clear" w:pos="2295"/>
          <w:tab w:val="left" w:pos="1620"/>
          <w:tab w:val="left" w:pos="1800"/>
        </w:tabs>
        <w:spacing w:before="240" w:line="276" w:lineRule="auto"/>
        <w:ind w:leftChars="500" w:left="1617"/>
        <w:rPr>
          <w:szCs w:val="24"/>
        </w:rPr>
      </w:pPr>
      <w:bookmarkStart w:id="58" w:name="_Toc425321784"/>
      <w:r w:rsidRPr="00756453">
        <w:rPr>
          <w:rFonts w:hint="eastAsia"/>
          <w:szCs w:val="24"/>
        </w:rPr>
        <w:t>数据库命名规则</w:t>
      </w:r>
      <w:bookmarkEnd w:id="57"/>
      <w:bookmarkEnd w:id="58"/>
    </w:p>
    <w:p w14:paraId="0FBD21EC" w14:textId="305B6F9A" w:rsidR="000A7245" w:rsidRPr="00F34D3A" w:rsidRDefault="000A7245" w:rsidP="00C519D4">
      <w:pPr>
        <w:pStyle w:val="GEM246"/>
        <w:numPr>
          <w:ilvl w:val="0"/>
          <w:numId w:val="6"/>
        </w:numPr>
      </w:pPr>
      <w:r w:rsidRPr="00F34D3A">
        <w:rPr>
          <w:rFonts w:hint="eastAsia"/>
        </w:rPr>
        <w:t>采用26</w:t>
      </w:r>
      <w:r w:rsidR="00122A61">
        <w:rPr>
          <w:rFonts w:hint="eastAsia"/>
        </w:rPr>
        <w:t>个英文字母（</w:t>
      </w:r>
      <w:r w:rsidR="00122A61" w:rsidRPr="00F3742C">
        <w:rPr>
          <w:rFonts w:hint="eastAsia"/>
          <w:b/>
        </w:rPr>
        <w:t>使用</w:t>
      </w:r>
      <w:r w:rsidRPr="00F3742C">
        <w:rPr>
          <w:rFonts w:hint="eastAsia"/>
          <w:b/>
        </w:rPr>
        <w:t>小写</w:t>
      </w:r>
      <w:r w:rsidRPr="00F34D3A">
        <w:rPr>
          <w:rFonts w:hint="eastAsia"/>
        </w:rPr>
        <w:t>）和0~9这十个自然数，加上下划线_组成，共63</w:t>
      </w:r>
      <w:r w:rsidR="005F1C3E" w:rsidRPr="00F34D3A">
        <w:rPr>
          <w:rFonts w:hint="eastAsia"/>
        </w:rPr>
        <w:t>个字符。不能出现其他字符（注释除外）。</w:t>
      </w:r>
    </w:p>
    <w:p w14:paraId="65CB12C7" w14:textId="77777777" w:rsidR="000A7245" w:rsidRPr="00F34D3A" w:rsidRDefault="000A7245" w:rsidP="00C519D4">
      <w:pPr>
        <w:pStyle w:val="GEM246"/>
        <w:numPr>
          <w:ilvl w:val="0"/>
          <w:numId w:val="6"/>
        </w:numPr>
      </w:pPr>
      <w:r w:rsidRPr="00F34D3A">
        <w:rPr>
          <w:rFonts w:hint="eastAsia"/>
        </w:rPr>
        <w:t>所有的数据对象绝对不能使用汉语拼音或其缩写来命名。</w:t>
      </w:r>
    </w:p>
    <w:p w14:paraId="3A9C5767" w14:textId="77777777" w:rsidR="000A7245" w:rsidRPr="00756453" w:rsidRDefault="000A7245" w:rsidP="00BA228C">
      <w:pPr>
        <w:pStyle w:val="30"/>
        <w:tabs>
          <w:tab w:val="clear" w:pos="1875"/>
          <w:tab w:val="clear" w:pos="2295"/>
          <w:tab w:val="left" w:pos="1620"/>
          <w:tab w:val="left" w:pos="1800"/>
        </w:tabs>
        <w:spacing w:before="240" w:line="276" w:lineRule="auto"/>
        <w:ind w:leftChars="500" w:left="1617"/>
        <w:rPr>
          <w:szCs w:val="24"/>
        </w:rPr>
      </w:pPr>
      <w:bookmarkStart w:id="59" w:name="_Toc201979578"/>
      <w:bookmarkStart w:id="60" w:name="_Toc425321785"/>
      <w:r w:rsidRPr="00756453">
        <w:rPr>
          <w:rFonts w:hint="eastAsia"/>
          <w:szCs w:val="24"/>
        </w:rPr>
        <w:t>数据库对象命名规则</w:t>
      </w:r>
      <w:bookmarkEnd w:id="59"/>
      <w:bookmarkEnd w:id="60"/>
    </w:p>
    <w:p w14:paraId="1AD1CE9B" w14:textId="77777777" w:rsidR="000A7245" w:rsidRPr="00F34D3A" w:rsidRDefault="000A7245" w:rsidP="00C519D4">
      <w:pPr>
        <w:pStyle w:val="GEM246"/>
        <w:numPr>
          <w:ilvl w:val="0"/>
          <w:numId w:val="7"/>
        </w:numPr>
      </w:pPr>
      <w:r w:rsidRPr="00F34D3A">
        <w:rPr>
          <w:rFonts w:hint="eastAsia"/>
        </w:rPr>
        <w:t>数据库对象包括表、视图（查询）、存储过程（参数查询）、索引，触发器。对象名字由前缀和实际名字组成，长度不超过30；</w:t>
      </w:r>
    </w:p>
    <w:p w14:paraId="7DEFCF05" w14:textId="77777777" w:rsidR="000A7245" w:rsidRPr="00F34D3A" w:rsidRDefault="000A7245" w:rsidP="00C519D4">
      <w:pPr>
        <w:pStyle w:val="GEM246"/>
        <w:numPr>
          <w:ilvl w:val="0"/>
          <w:numId w:val="7"/>
        </w:numPr>
      </w:pPr>
      <w:r w:rsidRPr="00F34D3A">
        <w:rPr>
          <w:rFonts w:hint="eastAsia"/>
        </w:rPr>
        <w:t>数据表能用一个英文单词表示，就尽量不要缩写；</w:t>
      </w:r>
    </w:p>
    <w:p w14:paraId="73E5F44A" w14:textId="3AFCB468" w:rsidR="000A7245" w:rsidRPr="00F3742C" w:rsidRDefault="00A82155" w:rsidP="00C519D4">
      <w:pPr>
        <w:pStyle w:val="GEM246"/>
        <w:numPr>
          <w:ilvl w:val="0"/>
          <w:numId w:val="7"/>
        </w:numPr>
        <w:rPr>
          <w:b/>
        </w:rPr>
      </w:pPr>
      <w:r w:rsidRPr="00F3742C">
        <w:rPr>
          <w:rFonts w:hint="eastAsia"/>
          <w:b/>
        </w:rPr>
        <w:t>全部使用小</w:t>
      </w:r>
      <w:r w:rsidR="000A7245" w:rsidRPr="00F3742C">
        <w:rPr>
          <w:rFonts w:hint="eastAsia"/>
          <w:b/>
        </w:rPr>
        <w:t>写字母。</w:t>
      </w:r>
    </w:p>
    <w:p w14:paraId="57D9B64A" w14:textId="77777777" w:rsidR="00C8440D" w:rsidRPr="00F34D3A" w:rsidRDefault="00C8440D" w:rsidP="00C519D4">
      <w:pPr>
        <w:pStyle w:val="GEM246"/>
      </w:pPr>
      <w:r w:rsidRPr="00F34D3A">
        <w:rPr>
          <w:rFonts w:hint="eastAsia"/>
        </w:rPr>
        <w:lastRenderedPageBreak/>
        <w:t>表-</w:t>
      </w:r>
      <w:r w:rsidR="000969BA" w:rsidRPr="00F34D3A">
        <w:rPr>
          <w:rFonts w:hint="eastAsia"/>
        </w:rPr>
        <w:t>2</w:t>
      </w:r>
      <w:r w:rsidRPr="00F34D3A">
        <w:rPr>
          <w:rFonts w:hint="eastAsia"/>
        </w:rPr>
        <w:t xml:space="preserve">   模块划分表</w:t>
      </w: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3"/>
        <w:gridCol w:w="2127"/>
        <w:gridCol w:w="3440"/>
      </w:tblGrid>
      <w:tr w:rsidR="000A7245" w:rsidRPr="000A7245" w14:paraId="4C325E3F" w14:textId="77777777">
        <w:trPr>
          <w:jc w:val="center"/>
        </w:trPr>
        <w:tc>
          <w:tcPr>
            <w:tcW w:w="2813" w:type="dxa"/>
            <w:tcBorders>
              <w:bottom w:val="single" w:sz="4" w:space="0" w:color="auto"/>
            </w:tcBorders>
            <w:shd w:val="clear" w:color="auto" w:fill="C0C0C0"/>
          </w:tcPr>
          <w:p w14:paraId="56331504" w14:textId="77777777" w:rsidR="000A7245" w:rsidRPr="00AE7960" w:rsidRDefault="000A7245" w:rsidP="00BA228C">
            <w:pPr>
              <w:pStyle w:val="af4"/>
              <w:spacing w:before="240" w:line="276" w:lineRule="auto"/>
            </w:pPr>
            <w:r>
              <w:rPr>
                <w:rFonts w:hint="eastAsia"/>
              </w:rPr>
              <w:t>类型</w:t>
            </w:r>
          </w:p>
        </w:tc>
        <w:tc>
          <w:tcPr>
            <w:tcW w:w="2127" w:type="dxa"/>
            <w:tcBorders>
              <w:bottom w:val="single" w:sz="4" w:space="0" w:color="auto"/>
            </w:tcBorders>
            <w:shd w:val="clear" w:color="auto" w:fill="C0C0C0"/>
          </w:tcPr>
          <w:p w14:paraId="00BA1605" w14:textId="77777777" w:rsidR="000A7245" w:rsidRPr="00AE7960" w:rsidRDefault="000A7245" w:rsidP="00BA228C">
            <w:pPr>
              <w:pStyle w:val="af4"/>
              <w:spacing w:before="240" w:line="276" w:lineRule="auto"/>
            </w:pPr>
            <w:r>
              <w:rPr>
                <w:rFonts w:hint="eastAsia"/>
              </w:rPr>
              <w:t>前缀</w:t>
            </w:r>
          </w:p>
        </w:tc>
        <w:tc>
          <w:tcPr>
            <w:tcW w:w="3440" w:type="dxa"/>
            <w:shd w:val="clear" w:color="auto" w:fill="C0C0C0"/>
          </w:tcPr>
          <w:p w14:paraId="7DEB6FF1" w14:textId="77777777" w:rsidR="000A7245" w:rsidRPr="00AE7960" w:rsidRDefault="000A7245" w:rsidP="00BA228C">
            <w:pPr>
              <w:pStyle w:val="af4"/>
              <w:spacing w:before="240" w:line="276" w:lineRule="auto"/>
            </w:pPr>
            <w:r>
              <w:rPr>
                <w:rFonts w:hint="eastAsia"/>
              </w:rPr>
              <w:t>举例</w:t>
            </w:r>
          </w:p>
        </w:tc>
      </w:tr>
      <w:tr w:rsidR="000A7245" w:rsidRPr="000A7245" w14:paraId="48387659" w14:textId="77777777">
        <w:trPr>
          <w:jc w:val="center"/>
        </w:trPr>
        <w:tc>
          <w:tcPr>
            <w:tcW w:w="2813" w:type="dxa"/>
            <w:shd w:val="clear" w:color="auto" w:fill="auto"/>
          </w:tcPr>
          <w:p w14:paraId="43567945" w14:textId="77777777" w:rsidR="000A7245" w:rsidRPr="00AE7960" w:rsidRDefault="000A7245" w:rsidP="00BA228C">
            <w:pPr>
              <w:pStyle w:val="33"/>
              <w:spacing w:before="240" w:line="276" w:lineRule="auto"/>
            </w:pPr>
            <w:r>
              <w:rPr>
                <w:rFonts w:hint="eastAsia"/>
              </w:rPr>
              <w:t>表（</w:t>
            </w:r>
            <w:r>
              <w:rPr>
                <w:rFonts w:hint="eastAsia"/>
              </w:rPr>
              <w:t>Table</w:t>
            </w:r>
            <w:r>
              <w:rPr>
                <w:rFonts w:hint="eastAsia"/>
              </w:rPr>
              <w:t>）</w:t>
            </w:r>
          </w:p>
        </w:tc>
        <w:tc>
          <w:tcPr>
            <w:tcW w:w="2127" w:type="dxa"/>
            <w:shd w:val="clear" w:color="auto" w:fill="auto"/>
          </w:tcPr>
          <w:p w14:paraId="6777127F" w14:textId="4B3F879E" w:rsidR="000A7245" w:rsidRPr="00AE7960" w:rsidRDefault="00D62B92" w:rsidP="00BA228C">
            <w:pPr>
              <w:pStyle w:val="33"/>
              <w:spacing w:before="240" w:line="276" w:lineRule="auto"/>
            </w:pPr>
            <w:r>
              <w:rPr>
                <w:rFonts w:hint="eastAsia"/>
              </w:rPr>
              <w:t>无</w:t>
            </w:r>
          </w:p>
        </w:tc>
        <w:tc>
          <w:tcPr>
            <w:tcW w:w="3440" w:type="dxa"/>
          </w:tcPr>
          <w:p w14:paraId="5E0D8872" w14:textId="199D4C91" w:rsidR="000A7245" w:rsidRPr="00AE7960" w:rsidRDefault="007E2D7D" w:rsidP="00386B44">
            <w:pPr>
              <w:pStyle w:val="23"/>
            </w:pPr>
            <w:r>
              <w:rPr>
                <w:rFonts w:hint="eastAsia"/>
              </w:rPr>
              <w:t>u</w:t>
            </w:r>
            <w:r w:rsidR="000A7245">
              <w:rPr>
                <w:rFonts w:hint="eastAsia"/>
              </w:rPr>
              <w:t>ser</w:t>
            </w:r>
          </w:p>
        </w:tc>
      </w:tr>
      <w:tr w:rsidR="000A7245" w:rsidRPr="000A7245" w14:paraId="20CBD3E6" w14:textId="77777777">
        <w:trPr>
          <w:jc w:val="center"/>
        </w:trPr>
        <w:tc>
          <w:tcPr>
            <w:tcW w:w="2813" w:type="dxa"/>
            <w:shd w:val="clear" w:color="auto" w:fill="auto"/>
          </w:tcPr>
          <w:p w14:paraId="3921149E" w14:textId="77777777" w:rsidR="000A7245" w:rsidRPr="00AE7960" w:rsidRDefault="000A7245" w:rsidP="00BA228C">
            <w:pPr>
              <w:pStyle w:val="33"/>
              <w:spacing w:before="240" w:line="276" w:lineRule="auto"/>
            </w:pPr>
            <w:r>
              <w:rPr>
                <w:rFonts w:hint="eastAsia"/>
              </w:rPr>
              <w:t>视图（</w:t>
            </w:r>
            <w:r>
              <w:rPr>
                <w:rFonts w:hint="eastAsia"/>
              </w:rPr>
              <w:t>View</w:t>
            </w:r>
            <w:r>
              <w:rPr>
                <w:rFonts w:hint="eastAsia"/>
              </w:rPr>
              <w:t>）</w:t>
            </w:r>
          </w:p>
        </w:tc>
        <w:tc>
          <w:tcPr>
            <w:tcW w:w="2127" w:type="dxa"/>
            <w:shd w:val="clear" w:color="auto" w:fill="auto"/>
          </w:tcPr>
          <w:p w14:paraId="4520B489" w14:textId="77777777" w:rsidR="000A7245" w:rsidRPr="00AE7960" w:rsidRDefault="000A7245" w:rsidP="00BA228C">
            <w:pPr>
              <w:pStyle w:val="33"/>
              <w:spacing w:before="240" w:line="276" w:lineRule="auto"/>
            </w:pPr>
            <w:r>
              <w:rPr>
                <w:rFonts w:hint="eastAsia"/>
              </w:rPr>
              <w:t>V_</w:t>
            </w:r>
          </w:p>
        </w:tc>
        <w:tc>
          <w:tcPr>
            <w:tcW w:w="3440" w:type="dxa"/>
          </w:tcPr>
          <w:p w14:paraId="12BABC05" w14:textId="77777777" w:rsidR="000A7245" w:rsidRPr="00AE7960" w:rsidRDefault="007E2D7D" w:rsidP="00386B44">
            <w:pPr>
              <w:pStyle w:val="23"/>
            </w:pPr>
            <w:r>
              <w:rPr>
                <w:rFonts w:hint="eastAsia"/>
              </w:rPr>
              <w:t>v</w:t>
            </w:r>
            <w:r w:rsidR="000A7245">
              <w:rPr>
                <w:rFonts w:hint="eastAsia"/>
              </w:rPr>
              <w:t>_</w:t>
            </w:r>
            <w:r>
              <w:rPr>
                <w:rFonts w:hint="eastAsia"/>
              </w:rPr>
              <w:t>d</w:t>
            </w:r>
            <w:r w:rsidR="000A7245">
              <w:rPr>
                <w:rFonts w:hint="eastAsia"/>
              </w:rPr>
              <w:t>epart</w:t>
            </w:r>
            <w:r w:rsidR="00F957BA">
              <w:rPr>
                <w:rFonts w:hint="eastAsia"/>
              </w:rPr>
              <w:t>_u</w:t>
            </w:r>
            <w:r w:rsidR="000A7245">
              <w:rPr>
                <w:rFonts w:hint="eastAsia"/>
              </w:rPr>
              <w:t>sers</w:t>
            </w:r>
          </w:p>
        </w:tc>
      </w:tr>
      <w:tr w:rsidR="000A7245" w:rsidRPr="000A7245" w14:paraId="164A0268" w14:textId="77777777">
        <w:trPr>
          <w:jc w:val="center"/>
        </w:trPr>
        <w:tc>
          <w:tcPr>
            <w:tcW w:w="2813" w:type="dxa"/>
            <w:shd w:val="clear" w:color="auto" w:fill="auto"/>
          </w:tcPr>
          <w:p w14:paraId="468CEE5A" w14:textId="77777777" w:rsidR="000A7245" w:rsidRPr="00AE7960" w:rsidRDefault="000A7245" w:rsidP="00BA228C">
            <w:pPr>
              <w:pStyle w:val="33"/>
              <w:spacing w:before="240" w:line="276" w:lineRule="auto"/>
            </w:pPr>
            <w:r>
              <w:rPr>
                <w:rFonts w:hint="eastAsia"/>
              </w:rPr>
              <w:t>存储过程（</w:t>
            </w:r>
            <w:r>
              <w:rPr>
                <w:rFonts w:hint="eastAsia"/>
              </w:rPr>
              <w:t>Store Preocess</w:t>
            </w:r>
            <w:r>
              <w:rPr>
                <w:rFonts w:hint="eastAsia"/>
              </w:rPr>
              <w:t>）</w:t>
            </w:r>
          </w:p>
        </w:tc>
        <w:tc>
          <w:tcPr>
            <w:tcW w:w="2127" w:type="dxa"/>
            <w:shd w:val="clear" w:color="auto" w:fill="auto"/>
          </w:tcPr>
          <w:p w14:paraId="27A0DDB2" w14:textId="77777777" w:rsidR="000A7245" w:rsidRPr="00AE7960" w:rsidRDefault="000A7245" w:rsidP="00BA228C">
            <w:pPr>
              <w:pStyle w:val="33"/>
              <w:spacing w:before="240" w:line="276" w:lineRule="auto"/>
            </w:pPr>
            <w:r>
              <w:rPr>
                <w:rFonts w:hint="eastAsia"/>
              </w:rPr>
              <w:t>SP_</w:t>
            </w:r>
          </w:p>
        </w:tc>
        <w:tc>
          <w:tcPr>
            <w:tcW w:w="3440" w:type="dxa"/>
          </w:tcPr>
          <w:p w14:paraId="6165B7D3" w14:textId="77777777" w:rsidR="000A7245" w:rsidRPr="00AE7960" w:rsidRDefault="007E2D7D" w:rsidP="00386B44">
            <w:pPr>
              <w:pStyle w:val="23"/>
            </w:pPr>
            <w:r>
              <w:rPr>
                <w:rFonts w:hint="eastAsia"/>
              </w:rPr>
              <w:t>sp</w:t>
            </w:r>
            <w:r w:rsidR="000A7245">
              <w:rPr>
                <w:rFonts w:hint="eastAsia"/>
              </w:rPr>
              <w:t>_</w:t>
            </w:r>
            <w:r>
              <w:rPr>
                <w:rFonts w:hint="eastAsia"/>
              </w:rPr>
              <w:t>i</w:t>
            </w:r>
            <w:r w:rsidR="000A7245">
              <w:rPr>
                <w:rFonts w:hint="eastAsia"/>
              </w:rPr>
              <w:t>nsertUser</w:t>
            </w:r>
          </w:p>
        </w:tc>
      </w:tr>
      <w:tr w:rsidR="000A7245" w:rsidRPr="000A7245" w14:paraId="397334FF" w14:textId="77777777">
        <w:trPr>
          <w:jc w:val="center"/>
        </w:trPr>
        <w:tc>
          <w:tcPr>
            <w:tcW w:w="2813" w:type="dxa"/>
            <w:shd w:val="clear" w:color="auto" w:fill="auto"/>
          </w:tcPr>
          <w:p w14:paraId="304B00B6" w14:textId="77777777" w:rsidR="000A7245" w:rsidRPr="00AE7960" w:rsidRDefault="000A7245" w:rsidP="00BA228C">
            <w:pPr>
              <w:pStyle w:val="33"/>
              <w:spacing w:before="240" w:line="276" w:lineRule="auto"/>
            </w:pPr>
            <w:r>
              <w:rPr>
                <w:rFonts w:hint="eastAsia"/>
              </w:rPr>
              <w:t>索引（</w:t>
            </w:r>
            <w:r>
              <w:rPr>
                <w:rFonts w:hint="eastAsia"/>
              </w:rPr>
              <w:t>Index</w:t>
            </w:r>
            <w:r>
              <w:rPr>
                <w:rFonts w:hint="eastAsia"/>
              </w:rPr>
              <w:t>）</w:t>
            </w:r>
          </w:p>
        </w:tc>
        <w:tc>
          <w:tcPr>
            <w:tcW w:w="2127" w:type="dxa"/>
            <w:shd w:val="clear" w:color="auto" w:fill="auto"/>
          </w:tcPr>
          <w:p w14:paraId="4867110C" w14:textId="77777777" w:rsidR="000A7245" w:rsidRPr="00AE7960" w:rsidRDefault="000A7245" w:rsidP="00BA228C">
            <w:pPr>
              <w:pStyle w:val="33"/>
              <w:spacing w:before="240" w:line="276" w:lineRule="auto"/>
            </w:pPr>
            <w:r>
              <w:rPr>
                <w:rFonts w:hint="eastAsia"/>
              </w:rPr>
              <w:t>I_</w:t>
            </w:r>
          </w:p>
        </w:tc>
        <w:tc>
          <w:tcPr>
            <w:tcW w:w="3440" w:type="dxa"/>
          </w:tcPr>
          <w:p w14:paraId="3505C56A" w14:textId="77777777" w:rsidR="000A7245" w:rsidRPr="00AE7960" w:rsidRDefault="007E2D7D" w:rsidP="00386B44">
            <w:pPr>
              <w:pStyle w:val="23"/>
            </w:pPr>
            <w:r>
              <w:rPr>
                <w:rFonts w:hint="eastAsia"/>
              </w:rPr>
              <w:t>i</w:t>
            </w:r>
            <w:r w:rsidR="000A7245">
              <w:rPr>
                <w:rFonts w:hint="eastAsia"/>
              </w:rPr>
              <w:t>_</w:t>
            </w:r>
            <w:r>
              <w:rPr>
                <w:rFonts w:hint="eastAsia"/>
              </w:rPr>
              <w:t>u</w:t>
            </w:r>
            <w:r w:rsidR="000A7245">
              <w:rPr>
                <w:rFonts w:hint="eastAsia"/>
              </w:rPr>
              <w:t>serName</w:t>
            </w:r>
          </w:p>
        </w:tc>
      </w:tr>
      <w:tr w:rsidR="000A7245" w:rsidRPr="000A7245" w14:paraId="3103D870" w14:textId="77777777">
        <w:trPr>
          <w:jc w:val="center"/>
        </w:trPr>
        <w:tc>
          <w:tcPr>
            <w:tcW w:w="2813" w:type="dxa"/>
            <w:shd w:val="clear" w:color="auto" w:fill="auto"/>
          </w:tcPr>
          <w:p w14:paraId="13C4EB0A" w14:textId="77777777" w:rsidR="000A7245" w:rsidRPr="00AE7960" w:rsidRDefault="000A7245" w:rsidP="00BA228C">
            <w:pPr>
              <w:pStyle w:val="33"/>
              <w:spacing w:before="240" w:line="276" w:lineRule="auto"/>
            </w:pPr>
            <w:r>
              <w:rPr>
                <w:rFonts w:hint="eastAsia"/>
              </w:rPr>
              <w:t>触发器（</w:t>
            </w:r>
            <w:r>
              <w:rPr>
                <w:rFonts w:hint="eastAsia"/>
              </w:rPr>
              <w:t>Trigglers</w:t>
            </w:r>
            <w:r>
              <w:rPr>
                <w:rFonts w:hint="eastAsia"/>
              </w:rPr>
              <w:t>）</w:t>
            </w:r>
          </w:p>
        </w:tc>
        <w:tc>
          <w:tcPr>
            <w:tcW w:w="2127" w:type="dxa"/>
            <w:shd w:val="clear" w:color="auto" w:fill="auto"/>
          </w:tcPr>
          <w:p w14:paraId="04798E4B" w14:textId="77777777" w:rsidR="000A7245" w:rsidRPr="00AE7960" w:rsidRDefault="000A7245" w:rsidP="00BA228C">
            <w:pPr>
              <w:pStyle w:val="33"/>
              <w:spacing w:before="240" w:line="276" w:lineRule="auto"/>
            </w:pPr>
            <w:r>
              <w:rPr>
                <w:rFonts w:hint="eastAsia"/>
              </w:rPr>
              <w:t>TR_</w:t>
            </w:r>
          </w:p>
        </w:tc>
        <w:tc>
          <w:tcPr>
            <w:tcW w:w="3440" w:type="dxa"/>
          </w:tcPr>
          <w:p w14:paraId="46547470" w14:textId="77777777" w:rsidR="000A7245" w:rsidRPr="00AE7960" w:rsidRDefault="007E2D7D" w:rsidP="00386B44">
            <w:pPr>
              <w:pStyle w:val="23"/>
            </w:pPr>
            <w:r>
              <w:rPr>
                <w:rFonts w:hint="eastAsia"/>
              </w:rPr>
              <w:t>tr</w:t>
            </w:r>
            <w:r w:rsidR="000A7245">
              <w:rPr>
                <w:rFonts w:hint="eastAsia"/>
              </w:rPr>
              <w:t>_</w:t>
            </w:r>
            <w:r>
              <w:rPr>
                <w:rFonts w:hint="eastAsia"/>
              </w:rPr>
              <w:t>c</w:t>
            </w:r>
            <w:r w:rsidR="000A7245">
              <w:rPr>
                <w:rFonts w:hint="eastAsia"/>
              </w:rPr>
              <w:t>learNums</w:t>
            </w:r>
          </w:p>
        </w:tc>
      </w:tr>
    </w:tbl>
    <w:p w14:paraId="7B92FBCD" w14:textId="77777777" w:rsidR="000A7245" w:rsidRPr="00756453" w:rsidRDefault="000A7245" w:rsidP="00BA228C">
      <w:pPr>
        <w:pStyle w:val="30"/>
        <w:spacing w:before="240" w:line="276" w:lineRule="auto"/>
        <w:ind w:leftChars="500" w:left="1617"/>
        <w:rPr>
          <w:szCs w:val="24"/>
        </w:rPr>
      </w:pPr>
      <w:bookmarkStart w:id="61" w:name="_Toc201979579"/>
      <w:bookmarkStart w:id="62" w:name="_Toc425321786"/>
      <w:r w:rsidRPr="00756453">
        <w:rPr>
          <w:rFonts w:hint="eastAsia"/>
          <w:szCs w:val="24"/>
        </w:rPr>
        <w:t>字段命名规则</w:t>
      </w:r>
      <w:bookmarkEnd w:id="61"/>
      <w:bookmarkEnd w:id="62"/>
    </w:p>
    <w:p w14:paraId="50D2F3BD" w14:textId="2F8BB4FF" w:rsidR="000A7245" w:rsidRPr="00A45F62" w:rsidRDefault="00F64024" w:rsidP="00C519D4">
      <w:pPr>
        <w:pStyle w:val="GEM246"/>
      </w:pPr>
      <w:r>
        <w:rPr>
          <w:rFonts w:hint="eastAsia"/>
        </w:rPr>
        <w:t>字段命名中所有单词紧靠在一起，字段所有字母均使用小写，可使用_</w:t>
      </w:r>
      <w:r w:rsidR="007B154F">
        <w:rPr>
          <w:rFonts w:hint="eastAsia"/>
        </w:rPr>
        <w:t>进行</w:t>
      </w:r>
      <w:r w:rsidR="00B524B7">
        <w:rPr>
          <w:rFonts w:hint="eastAsia"/>
        </w:rPr>
        <w:t>分隔</w:t>
      </w:r>
      <w:r w:rsidR="000A7245" w:rsidRPr="00A45F62">
        <w:rPr>
          <w:rFonts w:hint="eastAsia"/>
        </w:rPr>
        <w:t>。</w:t>
      </w:r>
    </w:p>
    <w:p w14:paraId="51E05AA0" w14:textId="77777777" w:rsidR="000A7245" w:rsidRPr="00756453" w:rsidRDefault="000A7245" w:rsidP="00273F50">
      <w:pPr>
        <w:pStyle w:val="20"/>
      </w:pPr>
      <w:bookmarkStart w:id="63" w:name="_Toc201979581"/>
      <w:bookmarkStart w:id="64" w:name="_Toc425321787"/>
      <w:r w:rsidRPr="00756453">
        <w:rPr>
          <w:rFonts w:hint="eastAsia"/>
        </w:rPr>
        <w:t>数据库的逻辑结构设计</w:t>
      </w:r>
      <w:bookmarkEnd w:id="63"/>
      <w:bookmarkEnd w:id="64"/>
    </w:p>
    <w:p w14:paraId="68AE64CF" w14:textId="09BAF1D5" w:rsidR="00E577AA" w:rsidRPr="00E577AA" w:rsidRDefault="003E2B0B" w:rsidP="00BA228C">
      <w:pPr>
        <w:spacing w:before="240" w:line="276" w:lineRule="auto"/>
        <w:rPr>
          <w:lang w:eastAsia="zh-CN"/>
        </w:rPr>
      </w:pPr>
      <w:r>
        <w:rPr>
          <w:noProof/>
          <w:lang w:eastAsia="zh-CN"/>
        </w:rPr>
        <w:drawing>
          <wp:inline distT="0" distB="0" distL="0" distR="0" wp14:anchorId="5BCEFA78" wp14:editId="38A76ADA">
            <wp:extent cx="5732145" cy="2835082"/>
            <wp:effectExtent l="0" t="0" r="8255"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835082"/>
                    </a:xfrm>
                    <a:prstGeom prst="rect">
                      <a:avLst/>
                    </a:prstGeom>
                    <a:noFill/>
                    <a:ln>
                      <a:noFill/>
                    </a:ln>
                  </pic:spPr>
                </pic:pic>
              </a:graphicData>
            </a:graphic>
          </wp:inline>
        </w:drawing>
      </w:r>
    </w:p>
    <w:p w14:paraId="055E59A2" w14:textId="7AAE0F8D" w:rsidR="0027449B" w:rsidRPr="0026192C" w:rsidRDefault="00F725B5" w:rsidP="00BA228C">
      <w:pPr>
        <w:spacing w:before="240" w:line="276" w:lineRule="auto"/>
        <w:jc w:val="center"/>
        <w:rPr>
          <w:color w:val="000000" w:themeColor="text1"/>
          <w:lang w:eastAsia="zh-CN"/>
        </w:rPr>
      </w:pPr>
      <w:r w:rsidRPr="0026192C">
        <w:rPr>
          <w:rFonts w:hint="eastAsia"/>
          <w:color w:val="000000" w:themeColor="text1"/>
        </w:rPr>
        <w:t>图</w:t>
      </w:r>
      <w:r w:rsidRPr="0026192C">
        <w:rPr>
          <w:rFonts w:hint="eastAsia"/>
          <w:color w:val="000000" w:themeColor="text1"/>
        </w:rPr>
        <w:t xml:space="preserve">-2   </w:t>
      </w:r>
      <w:r w:rsidRPr="0026192C">
        <w:rPr>
          <w:rFonts w:hint="eastAsia"/>
          <w:color w:val="000000" w:themeColor="text1"/>
        </w:rPr>
        <w:t>系统</w:t>
      </w:r>
      <w:r w:rsidRPr="0026192C">
        <w:rPr>
          <w:rFonts w:hint="eastAsia"/>
          <w:color w:val="000000" w:themeColor="text1"/>
        </w:rPr>
        <w:t xml:space="preserve">E-R </w:t>
      </w:r>
      <w:r w:rsidRPr="0026192C">
        <w:rPr>
          <w:rFonts w:hint="eastAsia"/>
          <w:color w:val="000000" w:themeColor="text1"/>
        </w:rPr>
        <w:t>图</w:t>
      </w:r>
    </w:p>
    <w:p w14:paraId="0FA14CB5" w14:textId="77777777" w:rsidR="00273F50" w:rsidRPr="00E577AA" w:rsidRDefault="00273F50" w:rsidP="00BA228C">
      <w:pPr>
        <w:spacing w:before="240" w:line="276" w:lineRule="auto"/>
        <w:jc w:val="center"/>
        <w:rPr>
          <w:lang w:eastAsia="zh-CN"/>
        </w:rPr>
      </w:pPr>
    </w:p>
    <w:p w14:paraId="3A087FB7" w14:textId="77777777" w:rsidR="000A7245" w:rsidRPr="00DD22D3" w:rsidRDefault="000A7245" w:rsidP="00BA228C">
      <w:pPr>
        <w:pStyle w:val="20"/>
        <w:spacing w:before="240" w:line="276" w:lineRule="auto"/>
      </w:pPr>
      <w:bookmarkStart w:id="65" w:name="_Toc201979584"/>
      <w:bookmarkStart w:id="66" w:name="_Toc425321788"/>
      <w:r w:rsidRPr="00973E35">
        <w:rPr>
          <w:rFonts w:hint="eastAsia"/>
        </w:rPr>
        <w:t>数据库的物理设计</w:t>
      </w:r>
      <w:bookmarkEnd w:id="65"/>
      <w:bookmarkEnd w:id="66"/>
    </w:p>
    <w:p w14:paraId="73185FA7" w14:textId="77777777" w:rsidR="000A7245" w:rsidRPr="00F34D3A" w:rsidRDefault="000A7245" w:rsidP="00C519D4">
      <w:pPr>
        <w:pStyle w:val="GEM246"/>
        <w:numPr>
          <w:ilvl w:val="0"/>
          <w:numId w:val="8"/>
        </w:numPr>
      </w:pPr>
      <w:r w:rsidRPr="00F34D3A">
        <w:rPr>
          <w:rFonts w:hint="eastAsia"/>
        </w:rPr>
        <w:t>主要是</w:t>
      </w:r>
      <w:r w:rsidR="00C162C9" w:rsidRPr="00F34D3A">
        <w:rPr>
          <w:rFonts w:hint="eastAsia"/>
        </w:rPr>
        <w:t>表结构</w:t>
      </w:r>
      <w:r w:rsidRPr="00F34D3A">
        <w:rPr>
          <w:rFonts w:hint="eastAsia"/>
        </w:rPr>
        <w:t>设计</w:t>
      </w:r>
      <w:r w:rsidR="00CA41BC" w:rsidRPr="00F34D3A">
        <w:rPr>
          <w:rFonts w:hint="eastAsia"/>
        </w:rPr>
        <w:t>。一般地，实体对应于表，实体的属性对应于表的列，实体之间的关系</w:t>
      </w:r>
      <w:r w:rsidRPr="00F34D3A">
        <w:rPr>
          <w:rFonts w:hint="eastAsia"/>
        </w:rPr>
        <w:t>为表</w:t>
      </w:r>
      <w:r w:rsidR="00CA41BC" w:rsidRPr="00F34D3A">
        <w:rPr>
          <w:rFonts w:hint="eastAsia"/>
        </w:rPr>
        <w:t>之间</w:t>
      </w:r>
      <w:r w:rsidRPr="00F34D3A">
        <w:rPr>
          <w:rFonts w:hint="eastAsia"/>
        </w:rPr>
        <w:t>的约束。逻辑设计中的实体转换成物理设计中的表，但是它们并不一定是一一对应的；</w:t>
      </w:r>
    </w:p>
    <w:p w14:paraId="091A7126" w14:textId="77777777" w:rsidR="001F7288" w:rsidRPr="00F34D3A" w:rsidRDefault="000A7245" w:rsidP="00C519D4">
      <w:pPr>
        <w:pStyle w:val="GEM246"/>
        <w:numPr>
          <w:ilvl w:val="0"/>
          <w:numId w:val="8"/>
        </w:numPr>
      </w:pPr>
      <w:r w:rsidRPr="00F34D3A">
        <w:rPr>
          <w:rFonts w:hint="eastAsia"/>
        </w:rPr>
        <w:t>对表结构进行规范化处理（第三范式）。</w:t>
      </w:r>
    </w:p>
    <w:p w14:paraId="56736C6F" w14:textId="77777777" w:rsidR="000A7245" w:rsidRPr="001F7288" w:rsidRDefault="000A7245" w:rsidP="00BA228C">
      <w:pPr>
        <w:pStyle w:val="30"/>
        <w:spacing w:before="240" w:line="276" w:lineRule="auto"/>
      </w:pPr>
      <w:bookmarkStart w:id="67" w:name="_Toc201979586"/>
      <w:bookmarkStart w:id="68" w:name="_Toc425321789"/>
      <w:r w:rsidRPr="001F7288">
        <w:rPr>
          <w:rFonts w:hint="eastAsia"/>
        </w:rPr>
        <w:lastRenderedPageBreak/>
        <w:t>表汇总</w:t>
      </w:r>
      <w:bookmarkEnd w:id="67"/>
      <w:bookmarkEnd w:id="68"/>
    </w:p>
    <w:p w14:paraId="2513CFEB" w14:textId="77777777" w:rsidR="001F7288" w:rsidRDefault="00C8440D" w:rsidP="00C519D4">
      <w:pPr>
        <w:pStyle w:val="GEM246"/>
      </w:pPr>
      <w:r w:rsidRPr="00B9784A">
        <w:rPr>
          <w:rFonts w:hint="eastAsia"/>
        </w:rPr>
        <w:t>表-</w:t>
      </w:r>
      <w:r w:rsidR="000969BA">
        <w:rPr>
          <w:rFonts w:hint="eastAsia"/>
        </w:rPr>
        <w:t>3</w:t>
      </w:r>
      <w:r w:rsidRPr="00B9784A">
        <w:rPr>
          <w:rFonts w:hint="eastAsia"/>
        </w:rPr>
        <w:t xml:space="preserve"> </w:t>
      </w:r>
      <w:r>
        <w:rPr>
          <w:rFonts w:hint="eastAsia"/>
        </w:rPr>
        <w:t xml:space="preserve">  </w:t>
      </w:r>
      <w:r w:rsidR="00A631B6">
        <w:rPr>
          <w:rFonts w:hint="eastAsia"/>
        </w:rPr>
        <w:t>数据</w:t>
      </w:r>
      <w:r w:rsidRPr="00B9784A">
        <w:rPr>
          <w:rFonts w:hint="eastAsia"/>
        </w:rPr>
        <w:t>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
        <w:gridCol w:w="3050"/>
        <w:gridCol w:w="5400"/>
      </w:tblGrid>
      <w:tr w:rsidR="00340E4F" w14:paraId="13F13EF6" w14:textId="77777777" w:rsidTr="00340E4F">
        <w:tc>
          <w:tcPr>
            <w:tcW w:w="910" w:type="dxa"/>
            <w:shd w:val="clear" w:color="auto" w:fill="C0C0C0"/>
            <w:vAlign w:val="center"/>
          </w:tcPr>
          <w:p w14:paraId="041C2BF0" w14:textId="77777777" w:rsidR="00340E4F" w:rsidRDefault="00340E4F" w:rsidP="000014B1">
            <w:pPr>
              <w:pStyle w:val="13"/>
              <w:spacing w:before="240" w:line="276" w:lineRule="auto"/>
              <w:rPr>
                <w:rFonts w:ascii="Arial" w:hAnsi="Arial" w:cs="Arial"/>
                <w:sz w:val="24"/>
                <w:szCs w:val="24"/>
              </w:rPr>
            </w:pPr>
            <w:r>
              <w:rPr>
                <w:rFonts w:ascii="Arial" w:hAnsi="Arial" w:cs="Arial"/>
                <w:sz w:val="24"/>
                <w:szCs w:val="24"/>
              </w:rPr>
              <w:t>序号</w:t>
            </w:r>
          </w:p>
        </w:tc>
        <w:tc>
          <w:tcPr>
            <w:tcW w:w="3050" w:type="dxa"/>
            <w:shd w:val="clear" w:color="auto" w:fill="C0C0C0"/>
            <w:vAlign w:val="center"/>
          </w:tcPr>
          <w:p w14:paraId="47CE4731" w14:textId="77777777" w:rsidR="00340E4F" w:rsidRDefault="00340E4F" w:rsidP="000014B1">
            <w:pPr>
              <w:pStyle w:val="13"/>
              <w:spacing w:before="240" w:line="276" w:lineRule="auto"/>
              <w:rPr>
                <w:rFonts w:ascii="Arial" w:hAnsi="Arial" w:cs="Arial"/>
                <w:sz w:val="24"/>
                <w:szCs w:val="24"/>
              </w:rPr>
            </w:pPr>
            <w:r>
              <w:rPr>
                <w:rFonts w:ascii="Arial" w:hAnsi="Arial" w:cs="Arial"/>
                <w:sz w:val="24"/>
                <w:szCs w:val="24"/>
              </w:rPr>
              <w:t>名</w:t>
            </w:r>
            <w:r>
              <w:rPr>
                <w:rFonts w:ascii="Arial" w:hAnsi="Arial" w:cs="Arial" w:hint="eastAsia"/>
                <w:sz w:val="24"/>
                <w:szCs w:val="24"/>
              </w:rPr>
              <w:t>称</w:t>
            </w:r>
          </w:p>
        </w:tc>
        <w:tc>
          <w:tcPr>
            <w:tcW w:w="5400" w:type="dxa"/>
            <w:shd w:val="clear" w:color="auto" w:fill="C0C0C0"/>
          </w:tcPr>
          <w:p w14:paraId="4F8DF4B2" w14:textId="77777777" w:rsidR="00340E4F" w:rsidRDefault="00340E4F" w:rsidP="000014B1">
            <w:pPr>
              <w:pStyle w:val="13"/>
              <w:spacing w:before="240" w:line="276" w:lineRule="auto"/>
              <w:rPr>
                <w:rFonts w:ascii="Arial" w:hAnsi="Arial" w:cs="Arial"/>
                <w:sz w:val="24"/>
                <w:szCs w:val="24"/>
              </w:rPr>
            </w:pPr>
            <w:r>
              <w:rPr>
                <w:rFonts w:ascii="Arial" w:hAnsi="Arial" w:cs="Arial"/>
                <w:sz w:val="24"/>
                <w:szCs w:val="24"/>
              </w:rPr>
              <w:t>用途与约束</w:t>
            </w:r>
          </w:p>
        </w:tc>
      </w:tr>
      <w:tr w:rsidR="00340E4F" w14:paraId="2A7794C0" w14:textId="77777777" w:rsidTr="00340E4F">
        <w:tc>
          <w:tcPr>
            <w:tcW w:w="910" w:type="dxa"/>
          </w:tcPr>
          <w:p w14:paraId="2909253B" w14:textId="77777777" w:rsidR="00340E4F" w:rsidRDefault="00340E4F" w:rsidP="005C48E9">
            <w:pPr>
              <w:pStyle w:val="24"/>
            </w:pPr>
            <w:r>
              <w:t>1</w:t>
            </w:r>
          </w:p>
        </w:tc>
        <w:tc>
          <w:tcPr>
            <w:tcW w:w="3050" w:type="dxa"/>
            <w:vAlign w:val="center"/>
          </w:tcPr>
          <w:p w14:paraId="5EE6154F" w14:textId="046B6D02" w:rsidR="00340E4F" w:rsidRDefault="00D62B92" w:rsidP="005C48E9">
            <w:pPr>
              <w:pStyle w:val="24"/>
            </w:pPr>
            <w:r>
              <w:rPr>
                <w:rFonts w:hint="eastAsia"/>
              </w:rPr>
              <w:t>dialrecorder</w:t>
            </w:r>
          </w:p>
        </w:tc>
        <w:tc>
          <w:tcPr>
            <w:tcW w:w="5400" w:type="dxa"/>
            <w:vAlign w:val="center"/>
          </w:tcPr>
          <w:p w14:paraId="3BCC5F7A" w14:textId="56B1DD91" w:rsidR="00340E4F" w:rsidRDefault="005C48E9" w:rsidP="00386B44">
            <w:pPr>
              <w:pStyle w:val="23"/>
            </w:pPr>
            <w:r>
              <w:rPr>
                <w:rFonts w:hint="eastAsia"/>
              </w:rPr>
              <w:t>通话记录</w:t>
            </w:r>
          </w:p>
        </w:tc>
      </w:tr>
      <w:tr w:rsidR="00340E4F" w14:paraId="557D665C" w14:textId="77777777" w:rsidTr="00340E4F">
        <w:tc>
          <w:tcPr>
            <w:tcW w:w="910" w:type="dxa"/>
          </w:tcPr>
          <w:p w14:paraId="489263E3" w14:textId="77777777" w:rsidR="00340E4F" w:rsidRDefault="00340E4F" w:rsidP="005C48E9">
            <w:pPr>
              <w:pStyle w:val="24"/>
            </w:pPr>
            <w:r>
              <w:t>2</w:t>
            </w:r>
          </w:p>
        </w:tc>
        <w:tc>
          <w:tcPr>
            <w:tcW w:w="3050" w:type="dxa"/>
            <w:vAlign w:val="center"/>
          </w:tcPr>
          <w:p w14:paraId="330EE903" w14:textId="66749B2D" w:rsidR="00340E4F" w:rsidRDefault="005C48E9" w:rsidP="005C48E9">
            <w:pPr>
              <w:pStyle w:val="24"/>
            </w:pPr>
            <w:r>
              <w:rPr>
                <w:rFonts w:hint="eastAsia"/>
              </w:rPr>
              <w:t>messageinfo</w:t>
            </w:r>
          </w:p>
        </w:tc>
        <w:tc>
          <w:tcPr>
            <w:tcW w:w="5400" w:type="dxa"/>
            <w:vAlign w:val="center"/>
          </w:tcPr>
          <w:p w14:paraId="5E0DE0FE" w14:textId="16C32472" w:rsidR="00340E4F" w:rsidRDefault="005C48E9" w:rsidP="000014B1">
            <w:pPr>
              <w:pStyle w:val="af2"/>
              <w:spacing w:before="240" w:line="276" w:lineRule="auto"/>
              <w:ind w:leftChars="0" w:left="0" w:firstLineChars="0" w:firstLine="0"/>
              <w:jc w:val="both"/>
            </w:pPr>
            <w:r>
              <w:rPr>
                <w:rFonts w:hint="eastAsia"/>
              </w:rPr>
              <w:t>聊天记录</w:t>
            </w:r>
          </w:p>
        </w:tc>
      </w:tr>
      <w:tr w:rsidR="00340E4F" w14:paraId="216CA57D" w14:textId="77777777" w:rsidTr="00340E4F">
        <w:tc>
          <w:tcPr>
            <w:tcW w:w="910" w:type="dxa"/>
          </w:tcPr>
          <w:p w14:paraId="46CCBB73" w14:textId="77777777" w:rsidR="00340E4F" w:rsidRDefault="00340E4F" w:rsidP="005C48E9">
            <w:pPr>
              <w:pStyle w:val="24"/>
            </w:pPr>
            <w:r>
              <w:t>3</w:t>
            </w:r>
          </w:p>
        </w:tc>
        <w:tc>
          <w:tcPr>
            <w:tcW w:w="3050" w:type="dxa"/>
            <w:vAlign w:val="center"/>
          </w:tcPr>
          <w:p w14:paraId="3740176D" w14:textId="29259937" w:rsidR="00340E4F" w:rsidRDefault="005C48E9" w:rsidP="005C48E9">
            <w:pPr>
              <w:pStyle w:val="24"/>
              <w:rPr>
                <w:b/>
              </w:rPr>
            </w:pPr>
            <w:r>
              <w:rPr>
                <w:rFonts w:hint="eastAsia"/>
              </w:rPr>
              <w:t>addressbook</w:t>
            </w:r>
          </w:p>
        </w:tc>
        <w:tc>
          <w:tcPr>
            <w:tcW w:w="5400" w:type="dxa"/>
            <w:vAlign w:val="center"/>
          </w:tcPr>
          <w:p w14:paraId="30CF729C" w14:textId="6162BED7" w:rsidR="00340E4F" w:rsidRDefault="005C48E9" w:rsidP="00151A1D">
            <w:pPr>
              <w:pStyle w:val="23"/>
            </w:pPr>
            <w:r>
              <w:rPr>
                <w:rFonts w:hint="eastAsia"/>
              </w:rPr>
              <w:t>通讯录</w:t>
            </w:r>
            <w:r w:rsidR="00151A1D">
              <w:rPr>
                <w:rFonts w:hint="eastAsia"/>
              </w:rPr>
              <w:t>信息</w:t>
            </w:r>
          </w:p>
        </w:tc>
      </w:tr>
      <w:tr w:rsidR="00340E4F" w14:paraId="10424272" w14:textId="77777777" w:rsidTr="00340E4F">
        <w:tc>
          <w:tcPr>
            <w:tcW w:w="910" w:type="dxa"/>
          </w:tcPr>
          <w:p w14:paraId="60156594" w14:textId="77777777" w:rsidR="00340E4F" w:rsidRDefault="00340E4F" w:rsidP="005C48E9">
            <w:pPr>
              <w:pStyle w:val="24"/>
            </w:pPr>
            <w:r>
              <w:t>4</w:t>
            </w:r>
          </w:p>
        </w:tc>
        <w:tc>
          <w:tcPr>
            <w:tcW w:w="3050" w:type="dxa"/>
            <w:vAlign w:val="center"/>
          </w:tcPr>
          <w:p w14:paraId="2FE6CF4F" w14:textId="50E5B440" w:rsidR="00340E4F" w:rsidRDefault="005C48E9" w:rsidP="005C48E9">
            <w:pPr>
              <w:pStyle w:val="24"/>
              <w:rPr>
                <w:b/>
              </w:rPr>
            </w:pPr>
            <w:r>
              <w:rPr>
                <w:rFonts w:hint="eastAsia"/>
              </w:rPr>
              <w:t>addressbooknum</w:t>
            </w:r>
          </w:p>
        </w:tc>
        <w:tc>
          <w:tcPr>
            <w:tcW w:w="5400" w:type="dxa"/>
            <w:vAlign w:val="center"/>
          </w:tcPr>
          <w:p w14:paraId="44ABDCCB" w14:textId="215C80D7" w:rsidR="00340E4F" w:rsidRDefault="005C48E9" w:rsidP="00386B44">
            <w:pPr>
              <w:pStyle w:val="23"/>
            </w:pPr>
            <w:r>
              <w:rPr>
                <w:rFonts w:hint="eastAsia"/>
              </w:rPr>
              <w:t>通讯录电话</w:t>
            </w:r>
          </w:p>
        </w:tc>
      </w:tr>
      <w:tr w:rsidR="00340E4F" w14:paraId="696F6E2E" w14:textId="77777777" w:rsidTr="00340E4F">
        <w:tc>
          <w:tcPr>
            <w:tcW w:w="910" w:type="dxa"/>
          </w:tcPr>
          <w:p w14:paraId="58FBDC11" w14:textId="77777777" w:rsidR="00340E4F" w:rsidRDefault="00340E4F" w:rsidP="005C48E9">
            <w:pPr>
              <w:pStyle w:val="24"/>
            </w:pPr>
            <w:r>
              <w:t>5</w:t>
            </w:r>
          </w:p>
        </w:tc>
        <w:tc>
          <w:tcPr>
            <w:tcW w:w="3050" w:type="dxa"/>
            <w:vAlign w:val="center"/>
          </w:tcPr>
          <w:p w14:paraId="51364B0C" w14:textId="2271198D" w:rsidR="00340E4F" w:rsidRDefault="005C48E9" w:rsidP="005C48E9">
            <w:pPr>
              <w:pStyle w:val="24"/>
            </w:pPr>
            <w:r>
              <w:rPr>
                <w:rFonts w:hint="eastAsia"/>
              </w:rPr>
              <w:t>ofUser</w:t>
            </w:r>
          </w:p>
        </w:tc>
        <w:tc>
          <w:tcPr>
            <w:tcW w:w="5400" w:type="dxa"/>
            <w:vAlign w:val="center"/>
          </w:tcPr>
          <w:p w14:paraId="2AE9E127" w14:textId="7F4F0701" w:rsidR="00340E4F" w:rsidRDefault="005C48E9" w:rsidP="00386B44">
            <w:pPr>
              <w:pStyle w:val="23"/>
            </w:pPr>
            <w:r>
              <w:rPr>
                <w:rFonts w:hint="eastAsia"/>
              </w:rPr>
              <w:t>用户信息</w:t>
            </w:r>
          </w:p>
        </w:tc>
      </w:tr>
    </w:tbl>
    <w:p w14:paraId="23C671A8" w14:textId="77777777" w:rsidR="00340E4F" w:rsidRPr="00C8440D" w:rsidRDefault="00340E4F" w:rsidP="00C519D4">
      <w:pPr>
        <w:pStyle w:val="GEM246"/>
      </w:pPr>
    </w:p>
    <w:p w14:paraId="0F03021E" w14:textId="1BF32556" w:rsidR="009B25C0" w:rsidRDefault="009B25C0" w:rsidP="009B25C0">
      <w:pPr>
        <w:rPr>
          <w:rFonts w:ascii="Arial" w:cs="Arial"/>
        </w:rPr>
      </w:pPr>
      <w:r>
        <w:rPr>
          <w:rFonts w:hint="eastAsia"/>
        </w:rPr>
        <w:t>表</w:t>
      </w:r>
      <w:r>
        <w:rPr>
          <w:rFonts w:hint="eastAsia"/>
        </w:rPr>
        <w:t xml:space="preserve">-4   </w:t>
      </w:r>
      <w:r w:rsidR="005C48E9">
        <w:rPr>
          <w:rFonts w:ascii="Arial" w:cs="Arial" w:hint="eastAsia"/>
          <w:lang w:eastAsia="zh-CN"/>
        </w:rPr>
        <w:t>通话记录</w:t>
      </w:r>
      <w:r>
        <w:rPr>
          <w:rFonts w:ascii="Arial" w:cs="Arial"/>
        </w:rPr>
        <w:t>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908"/>
        <w:gridCol w:w="1309"/>
        <w:gridCol w:w="923"/>
        <w:gridCol w:w="720"/>
        <w:gridCol w:w="801"/>
        <w:gridCol w:w="1429"/>
        <w:gridCol w:w="470"/>
        <w:gridCol w:w="540"/>
        <w:gridCol w:w="540"/>
      </w:tblGrid>
      <w:tr w:rsidR="009B25C0" w14:paraId="5F2D1AE0" w14:textId="77777777" w:rsidTr="005C48E9">
        <w:trPr>
          <w:trHeight w:val="553"/>
          <w:tblHeader/>
        </w:trPr>
        <w:tc>
          <w:tcPr>
            <w:tcW w:w="720" w:type="dxa"/>
            <w:shd w:val="clear" w:color="auto" w:fill="C0C0C0"/>
            <w:vAlign w:val="center"/>
          </w:tcPr>
          <w:p w14:paraId="0174E257" w14:textId="77777777" w:rsidR="009B25C0" w:rsidRDefault="009B25C0" w:rsidP="000014B1">
            <w:pPr>
              <w:pStyle w:val="13"/>
              <w:spacing w:before="240" w:line="276" w:lineRule="auto"/>
              <w:rPr>
                <w:rFonts w:ascii="Arial" w:hAnsi="Arial" w:cs="Arial"/>
              </w:rPr>
            </w:pPr>
            <w:r>
              <w:rPr>
                <w:rFonts w:ascii="Arial" w:hAnsi="Arial" w:cs="Arial"/>
              </w:rPr>
              <w:t>序号</w:t>
            </w:r>
          </w:p>
        </w:tc>
        <w:tc>
          <w:tcPr>
            <w:tcW w:w="1908" w:type="dxa"/>
            <w:shd w:val="clear" w:color="auto" w:fill="C0C0C0"/>
            <w:vAlign w:val="center"/>
          </w:tcPr>
          <w:p w14:paraId="7C1BC1E0" w14:textId="77777777" w:rsidR="009B25C0" w:rsidRDefault="009B25C0" w:rsidP="000014B1">
            <w:pPr>
              <w:pStyle w:val="13"/>
              <w:spacing w:before="240" w:line="276" w:lineRule="auto"/>
              <w:rPr>
                <w:rFonts w:ascii="Arial" w:hAnsi="Arial" w:cs="Arial"/>
              </w:rPr>
            </w:pPr>
            <w:r>
              <w:rPr>
                <w:rFonts w:ascii="Arial" w:hAnsi="Arial" w:cs="Arial"/>
              </w:rPr>
              <w:t>字段名</w:t>
            </w:r>
          </w:p>
        </w:tc>
        <w:tc>
          <w:tcPr>
            <w:tcW w:w="1309" w:type="dxa"/>
            <w:shd w:val="clear" w:color="auto" w:fill="C0C0C0"/>
            <w:vAlign w:val="center"/>
          </w:tcPr>
          <w:p w14:paraId="4FE996E7" w14:textId="77777777" w:rsidR="009B25C0" w:rsidRDefault="009B25C0" w:rsidP="000014B1">
            <w:pPr>
              <w:pStyle w:val="13"/>
              <w:spacing w:before="240" w:line="276" w:lineRule="auto"/>
              <w:rPr>
                <w:rFonts w:ascii="Arial" w:hAnsi="Arial" w:cs="Arial"/>
              </w:rPr>
            </w:pPr>
            <w:r>
              <w:rPr>
                <w:rFonts w:ascii="Arial" w:hAnsi="Arial" w:cs="Arial"/>
              </w:rPr>
              <w:t>字段说明</w:t>
            </w:r>
          </w:p>
        </w:tc>
        <w:tc>
          <w:tcPr>
            <w:tcW w:w="923" w:type="dxa"/>
            <w:shd w:val="clear" w:color="auto" w:fill="C0C0C0"/>
            <w:vAlign w:val="center"/>
          </w:tcPr>
          <w:p w14:paraId="4F4EE9EB" w14:textId="77777777" w:rsidR="009B25C0" w:rsidRDefault="009B25C0" w:rsidP="000014B1">
            <w:pPr>
              <w:pStyle w:val="13"/>
              <w:spacing w:before="240" w:line="276" w:lineRule="auto"/>
              <w:rPr>
                <w:rFonts w:ascii="Arial" w:hAnsi="Arial" w:cs="Arial"/>
              </w:rPr>
            </w:pPr>
            <w:r>
              <w:rPr>
                <w:rFonts w:ascii="Arial" w:hAnsi="Arial" w:cs="Arial"/>
              </w:rPr>
              <w:t>类型</w:t>
            </w:r>
          </w:p>
        </w:tc>
        <w:tc>
          <w:tcPr>
            <w:tcW w:w="720" w:type="dxa"/>
            <w:shd w:val="clear" w:color="auto" w:fill="C0C0C0"/>
            <w:vAlign w:val="center"/>
          </w:tcPr>
          <w:p w14:paraId="2170B996" w14:textId="77777777" w:rsidR="009B25C0" w:rsidRDefault="009B25C0" w:rsidP="000014B1">
            <w:pPr>
              <w:pStyle w:val="13"/>
              <w:spacing w:before="240" w:line="276" w:lineRule="auto"/>
              <w:rPr>
                <w:rFonts w:ascii="Arial" w:hAnsi="Arial" w:cs="Arial"/>
              </w:rPr>
            </w:pPr>
            <w:r>
              <w:rPr>
                <w:rFonts w:ascii="Arial" w:hAnsi="Arial" w:cs="Arial"/>
              </w:rPr>
              <w:t>长度</w:t>
            </w:r>
          </w:p>
        </w:tc>
        <w:tc>
          <w:tcPr>
            <w:tcW w:w="801" w:type="dxa"/>
            <w:shd w:val="clear" w:color="auto" w:fill="C0C0C0"/>
            <w:vAlign w:val="center"/>
          </w:tcPr>
          <w:p w14:paraId="7C8C6177" w14:textId="77777777" w:rsidR="009B25C0" w:rsidRDefault="009B25C0" w:rsidP="000014B1">
            <w:pPr>
              <w:pStyle w:val="13"/>
              <w:spacing w:before="240" w:line="276" w:lineRule="auto"/>
              <w:rPr>
                <w:rFonts w:ascii="Arial" w:hAnsi="Arial" w:cs="Arial"/>
              </w:rPr>
            </w:pPr>
            <w:r>
              <w:rPr>
                <w:rFonts w:ascii="Arial" w:hAnsi="Arial" w:cs="Arial"/>
              </w:rPr>
              <w:t>NULL</w:t>
            </w:r>
          </w:p>
        </w:tc>
        <w:tc>
          <w:tcPr>
            <w:tcW w:w="1429" w:type="dxa"/>
            <w:shd w:val="clear" w:color="auto" w:fill="C0C0C0"/>
            <w:vAlign w:val="center"/>
          </w:tcPr>
          <w:p w14:paraId="3084185A" w14:textId="77777777" w:rsidR="009B25C0" w:rsidRDefault="009B25C0" w:rsidP="000014B1">
            <w:pPr>
              <w:pStyle w:val="13"/>
              <w:spacing w:before="240" w:line="276" w:lineRule="auto"/>
              <w:rPr>
                <w:rFonts w:ascii="Arial" w:hAnsi="Arial" w:cs="Arial"/>
              </w:rPr>
            </w:pPr>
            <w:r>
              <w:rPr>
                <w:rFonts w:ascii="Arial" w:hAnsi="Arial" w:cs="Arial"/>
              </w:rPr>
              <w:t>DEFAULT</w:t>
            </w:r>
          </w:p>
        </w:tc>
        <w:tc>
          <w:tcPr>
            <w:tcW w:w="470" w:type="dxa"/>
            <w:shd w:val="clear" w:color="auto" w:fill="C0C0C0"/>
            <w:vAlign w:val="center"/>
          </w:tcPr>
          <w:p w14:paraId="56A713EE" w14:textId="77777777" w:rsidR="009B25C0" w:rsidRDefault="009B25C0" w:rsidP="000014B1">
            <w:pPr>
              <w:pStyle w:val="13"/>
              <w:spacing w:before="240" w:line="276" w:lineRule="auto"/>
              <w:rPr>
                <w:rFonts w:ascii="Arial" w:hAnsi="Arial" w:cs="Arial"/>
              </w:rPr>
            </w:pPr>
            <w:r>
              <w:rPr>
                <w:rFonts w:ascii="Arial" w:hAnsi="Arial" w:cs="Arial"/>
              </w:rPr>
              <w:t>PK</w:t>
            </w:r>
          </w:p>
        </w:tc>
        <w:tc>
          <w:tcPr>
            <w:tcW w:w="540" w:type="dxa"/>
            <w:shd w:val="clear" w:color="auto" w:fill="C0C0C0"/>
            <w:vAlign w:val="center"/>
          </w:tcPr>
          <w:p w14:paraId="62B46621" w14:textId="77777777" w:rsidR="009B25C0" w:rsidRDefault="009B25C0" w:rsidP="000014B1">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14:paraId="3DBEE392" w14:textId="77777777" w:rsidR="009B25C0" w:rsidRDefault="009B25C0" w:rsidP="000014B1">
            <w:pPr>
              <w:pStyle w:val="13"/>
              <w:spacing w:before="240" w:line="276" w:lineRule="auto"/>
              <w:rPr>
                <w:rFonts w:ascii="Arial" w:hAnsi="Arial" w:cs="Arial"/>
              </w:rPr>
            </w:pPr>
            <w:r>
              <w:rPr>
                <w:rFonts w:ascii="Arial" w:hAnsi="Arial" w:cs="Arial"/>
              </w:rPr>
              <w:t>FK</w:t>
            </w:r>
          </w:p>
        </w:tc>
      </w:tr>
      <w:tr w:rsidR="009B25C0" w14:paraId="3F556778" w14:textId="77777777" w:rsidTr="005C48E9">
        <w:trPr>
          <w:trHeight w:val="428"/>
        </w:trPr>
        <w:tc>
          <w:tcPr>
            <w:tcW w:w="720" w:type="dxa"/>
            <w:vAlign w:val="center"/>
          </w:tcPr>
          <w:p w14:paraId="606CDE1D" w14:textId="77777777" w:rsidR="009B25C0" w:rsidRDefault="009B25C0" w:rsidP="005C48E9">
            <w:pPr>
              <w:pStyle w:val="24"/>
            </w:pPr>
            <w:r>
              <w:t>1</w:t>
            </w:r>
          </w:p>
        </w:tc>
        <w:tc>
          <w:tcPr>
            <w:tcW w:w="1908" w:type="dxa"/>
            <w:vAlign w:val="center"/>
          </w:tcPr>
          <w:p w14:paraId="4B91D71A" w14:textId="517A924A" w:rsidR="009B25C0" w:rsidRDefault="005C48E9" w:rsidP="000014B1">
            <w:pPr>
              <w:jc w:val="center"/>
              <w:rPr>
                <w:lang w:eastAsia="zh-CN"/>
              </w:rPr>
            </w:pPr>
            <w:r>
              <w:rPr>
                <w:rFonts w:hint="eastAsia"/>
                <w:lang w:eastAsia="zh-CN"/>
              </w:rPr>
              <w:t>dialname</w:t>
            </w:r>
          </w:p>
        </w:tc>
        <w:tc>
          <w:tcPr>
            <w:tcW w:w="1309" w:type="dxa"/>
            <w:vAlign w:val="center"/>
          </w:tcPr>
          <w:p w14:paraId="34F5CEBF" w14:textId="2CF6F6D5" w:rsidR="009B25C0" w:rsidRDefault="005C48E9" w:rsidP="00386B44">
            <w:pPr>
              <w:pStyle w:val="23"/>
              <w:rPr>
                <w:rFonts w:ascii="Arial" w:hAnsi="Arial" w:cs="Arial"/>
              </w:rPr>
            </w:pPr>
            <w:r>
              <w:rPr>
                <w:rFonts w:hint="eastAsia"/>
              </w:rPr>
              <w:t xml:space="preserve">  </w:t>
            </w:r>
            <w:r>
              <w:rPr>
                <w:rFonts w:hint="eastAsia"/>
              </w:rPr>
              <w:t>名字</w:t>
            </w:r>
          </w:p>
        </w:tc>
        <w:tc>
          <w:tcPr>
            <w:tcW w:w="923" w:type="dxa"/>
            <w:vAlign w:val="center"/>
          </w:tcPr>
          <w:p w14:paraId="5509481B" w14:textId="53E14B34" w:rsidR="009B25C0" w:rsidRDefault="005C48E9" w:rsidP="005C48E9">
            <w:pPr>
              <w:pStyle w:val="24"/>
            </w:pPr>
            <w:r>
              <w:rPr>
                <w:rFonts w:hint="eastAsia"/>
              </w:rPr>
              <w:t>varchar</w:t>
            </w:r>
          </w:p>
        </w:tc>
        <w:tc>
          <w:tcPr>
            <w:tcW w:w="720" w:type="dxa"/>
            <w:vAlign w:val="center"/>
          </w:tcPr>
          <w:p w14:paraId="60202207" w14:textId="77777777" w:rsidR="009B25C0" w:rsidRDefault="009B25C0" w:rsidP="000014B1">
            <w:pPr>
              <w:pStyle w:val="33"/>
              <w:spacing w:before="240" w:line="276" w:lineRule="auto"/>
            </w:pPr>
          </w:p>
        </w:tc>
        <w:tc>
          <w:tcPr>
            <w:tcW w:w="801" w:type="dxa"/>
            <w:vAlign w:val="center"/>
          </w:tcPr>
          <w:p w14:paraId="4BC647CD" w14:textId="77777777" w:rsidR="009B25C0" w:rsidRDefault="009B25C0" w:rsidP="000014B1">
            <w:pPr>
              <w:pStyle w:val="33"/>
              <w:spacing w:before="240" w:line="276" w:lineRule="auto"/>
            </w:pPr>
            <w:r>
              <w:t>NOT</w:t>
            </w:r>
          </w:p>
        </w:tc>
        <w:tc>
          <w:tcPr>
            <w:tcW w:w="1429" w:type="dxa"/>
            <w:vAlign w:val="center"/>
          </w:tcPr>
          <w:p w14:paraId="10BD5479" w14:textId="77777777" w:rsidR="009B25C0" w:rsidRDefault="009B25C0" w:rsidP="000014B1">
            <w:pPr>
              <w:pStyle w:val="33"/>
              <w:spacing w:before="240" w:line="276" w:lineRule="auto"/>
            </w:pPr>
          </w:p>
        </w:tc>
        <w:tc>
          <w:tcPr>
            <w:tcW w:w="470" w:type="dxa"/>
            <w:vAlign w:val="center"/>
          </w:tcPr>
          <w:p w14:paraId="4A5E66FF" w14:textId="38FA75BC" w:rsidR="009B25C0" w:rsidRPr="005C48E9" w:rsidRDefault="009B25C0" w:rsidP="000014B1">
            <w:pPr>
              <w:pStyle w:val="33"/>
              <w:spacing w:before="240" w:line="276" w:lineRule="auto"/>
            </w:pPr>
          </w:p>
        </w:tc>
        <w:tc>
          <w:tcPr>
            <w:tcW w:w="540" w:type="dxa"/>
            <w:vAlign w:val="center"/>
          </w:tcPr>
          <w:p w14:paraId="22A21197" w14:textId="77777777" w:rsidR="009B25C0" w:rsidRDefault="009B25C0" w:rsidP="000014B1">
            <w:pPr>
              <w:pStyle w:val="33"/>
              <w:spacing w:before="240" w:line="276" w:lineRule="auto"/>
            </w:pPr>
          </w:p>
        </w:tc>
        <w:tc>
          <w:tcPr>
            <w:tcW w:w="540" w:type="dxa"/>
            <w:vAlign w:val="center"/>
          </w:tcPr>
          <w:p w14:paraId="3E89963D" w14:textId="77777777" w:rsidR="009B25C0" w:rsidRDefault="009B25C0" w:rsidP="000014B1">
            <w:pPr>
              <w:pStyle w:val="33"/>
              <w:spacing w:before="240" w:line="276" w:lineRule="auto"/>
            </w:pPr>
          </w:p>
        </w:tc>
      </w:tr>
      <w:tr w:rsidR="009B25C0" w14:paraId="00C29692" w14:textId="77777777" w:rsidTr="005C48E9">
        <w:trPr>
          <w:trHeight w:val="309"/>
        </w:trPr>
        <w:tc>
          <w:tcPr>
            <w:tcW w:w="720" w:type="dxa"/>
            <w:vAlign w:val="center"/>
          </w:tcPr>
          <w:p w14:paraId="4A6F411B" w14:textId="77777777" w:rsidR="009B25C0" w:rsidRDefault="009B25C0" w:rsidP="005C48E9">
            <w:pPr>
              <w:pStyle w:val="24"/>
            </w:pPr>
            <w:r>
              <w:t>2</w:t>
            </w:r>
          </w:p>
        </w:tc>
        <w:tc>
          <w:tcPr>
            <w:tcW w:w="1908" w:type="dxa"/>
            <w:vAlign w:val="center"/>
          </w:tcPr>
          <w:p w14:paraId="292192D5" w14:textId="2885401F" w:rsidR="009B25C0" w:rsidRDefault="009B25C0" w:rsidP="005C48E9">
            <w:pPr>
              <w:jc w:val="center"/>
              <w:rPr>
                <w:lang w:eastAsia="zh-CN"/>
              </w:rPr>
            </w:pPr>
            <w:r>
              <w:rPr>
                <w:rFonts w:hint="eastAsia"/>
                <w:lang w:eastAsia="zh-CN"/>
              </w:rPr>
              <w:t xml:space="preserve">  </w:t>
            </w:r>
            <w:r w:rsidR="005C48E9">
              <w:rPr>
                <w:rFonts w:hint="eastAsia"/>
                <w:lang w:eastAsia="zh-CN"/>
              </w:rPr>
              <w:t>dialtel</w:t>
            </w:r>
          </w:p>
        </w:tc>
        <w:tc>
          <w:tcPr>
            <w:tcW w:w="1309" w:type="dxa"/>
            <w:vAlign w:val="center"/>
          </w:tcPr>
          <w:p w14:paraId="080AD00C" w14:textId="79E5DCF6" w:rsidR="009B25C0" w:rsidRDefault="009B25C0" w:rsidP="005C48E9">
            <w:pPr>
              <w:pStyle w:val="23"/>
              <w:rPr>
                <w:rFonts w:ascii="Arial" w:hAnsi="Arial" w:cs="Arial"/>
              </w:rPr>
            </w:pPr>
            <w:r>
              <w:rPr>
                <w:rFonts w:hint="eastAsia"/>
              </w:rPr>
              <w:t xml:space="preserve">  </w:t>
            </w:r>
            <w:r w:rsidR="005C48E9">
              <w:rPr>
                <w:rFonts w:hint="eastAsia"/>
              </w:rPr>
              <w:t>电话</w:t>
            </w:r>
            <w:r>
              <w:rPr>
                <w:rFonts w:hint="eastAsia"/>
              </w:rPr>
              <w:t xml:space="preserve"> </w:t>
            </w:r>
          </w:p>
        </w:tc>
        <w:tc>
          <w:tcPr>
            <w:tcW w:w="923" w:type="dxa"/>
            <w:vAlign w:val="center"/>
          </w:tcPr>
          <w:p w14:paraId="21DC0798" w14:textId="77777777" w:rsidR="009B25C0" w:rsidRDefault="009B25C0" w:rsidP="005C48E9">
            <w:pPr>
              <w:pStyle w:val="24"/>
            </w:pPr>
            <w:r>
              <w:t>varchar</w:t>
            </w:r>
          </w:p>
        </w:tc>
        <w:tc>
          <w:tcPr>
            <w:tcW w:w="720" w:type="dxa"/>
            <w:vAlign w:val="center"/>
          </w:tcPr>
          <w:p w14:paraId="111C24A5" w14:textId="77777777" w:rsidR="009B25C0" w:rsidRDefault="009B25C0" w:rsidP="000014B1">
            <w:pPr>
              <w:pStyle w:val="33"/>
              <w:spacing w:before="240" w:line="276" w:lineRule="auto"/>
            </w:pPr>
            <w:r>
              <w:rPr>
                <w:rFonts w:hint="eastAsia"/>
              </w:rPr>
              <w:t>5</w:t>
            </w:r>
            <w:r>
              <w:t>0</w:t>
            </w:r>
          </w:p>
        </w:tc>
        <w:tc>
          <w:tcPr>
            <w:tcW w:w="801" w:type="dxa"/>
            <w:vAlign w:val="center"/>
          </w:tcPr>
          <w:p w14:paraId="7FB679EC" w14:textId="025AB0B3" w:rsidR="009B25C0" w:rsidRDefault="005C48E9" w:rsidP="000014B1">
            <w:pPr>
              <w:pStyle w:val="33"/>
              <w:spacing w:before="240" w:line="276" w:lineRule="auto"/>
            </w:pPr>
            <w:r>
              <w:rPr>
                <w:rFonts w:hint="eastAsia"/>
              </w:rPr>
              <w:t>NOT</w:t>
            </w:r>
          </w:p>
        </w:tc>
        <w:tc>
          <w:tcPr>
            <w:tcW w:w="1429" w:type="dxa"/>
            <w:vAlign w:val="center"/>
          </w:tcPr>
          <w:p w14:paraId="1670447A" w14:textId="77777777" w:rsidR="009B25C0" w:rsidRDefault="009B25C0" w:rsidP="000014B1">
            <w:pPr>
              <w:pStyle w:val="33"/>
              <w:spacing w:before="240" w:line="276" w:lineRule="auto"/>
            </w:pPr>
          </w:p>
        </w:tc>
        <w:tc>
          <w:tcPr>
            <w:tcW w:w="470" w:type="dxa"/>
            <w:vAlign w:val="center"/>
          </w:tcPr>
          <w:p w14:paraId="6BFFCBF7" w14:textId="77777777" w:rsidR="009B25C0" w:rsidRDefault="009B25C0" w:rsidP="000014B1">
            <w:pPr>
              <w:pStyle w:val="33"/>
              <w:spacing w:before="240" w:line="276" w:lineRule="auto"/>
            </w:pPr>
          </w:p>
        </w:tc>
        <w:tc>
          <w:tcPr>
            <w:tcW w:w="540" w:type="dxa"/>
            <w:vAlign w:val="center"/>
          </w:tcPr>
          <w:p w14:paraId="4F40C627" w14:textId="77777777" w:rsidR="009B25C0" w:rsidRDefault="009B25C0" w:rsidP="000014B1">
            <w:pPr>
              <w:pStyle w:val="33"/>
              <w:spacing w:before="240" w:line="276" w:lineRule="auto"/>
            </w:pPr>
          </w:p>
        </w:tc>
        <w:tc>
          <w:tcPr>
            <w:tcW w:w="540" w:type="dxa"/>
            <w:vAlign w:val="center"/>
          </w:tcPr>
          <w:p w14:paraId="02FEB717" w14:textId="77777777" w:rsidR="009B25C0" w:rsidRDefault="009B25C0" w:rsidP="000014B1">
            <w:pPr>
              <w:pStyle w:val="33"/>
              <w:spacing w:before="240" w:line="276" w:lineRule="auto"/>
            </w:pPr>
          </w:p>
        </w:tc>
      </w:tr>
      <w:tr w:rsidR="009B25C0" w14:paraId="654A638E" w14:textId="77777777" w:rsidTr="005C48E9">
        <w:trPr>
          <w:trHeight w:val="339"/>
        </w:trPr>
        <w:tc>
          <w:tcPr>
            <w:tcW w:w="720" w:type="dxa"/>
            <w:tcBorders>
              <w:bottom w:val="single" w:sz="4" w:space="0" w:color="auto"/>
            </w:tcBorders>
            <w:vAlign w:val="center"/>
          </w:tcPr>
          <w:p w14:paraId="44170EC5" w14:textId="77777777" w:rsidR="009B25C0" w:rsidRDefault="009B25C0" w:rsidP="005C48E9">
            <w:pPr>
              <w:pStyle w:val="24"/>
            </w:pPr>
            <w:r>
              <w:t>3</w:t>
            </w:r>
          </w:p>
        </w:tc>
        <w:tc>
          <w:tcPr>
            <w:tcW w:w="1908" w:type="dxa"/>
            <w:tcBorders>
              <w:bottom w:val="single" w:sz="4" w:space="0" w:color="auto"/>
            </w:tcBorders>
            <w:vAlign w:val="center"/>
          </w:tcPr>
          <w:p w14:paraId="439E8117" w14:textId="708D26AD" w:rsidR="009B25C0" w:rsidRDefault="009B25C0" w:rsidP="005C48E9">
            <w:pPr>
              <w:jc w:val="center"/>
              <w:rPr>
                <w:lang w:eastAsia="zh-CN"/>
              </w:rPr>
            </w:pPr>
            <w:r>
              <w:rPr>
                <w:rFonts w:hint="eastAsia"/>
                <w:lang w:eastAsia="zh-CN"/>
              </w:rPr>
              <w:t xml:space="preserve">  </w:t>
            </w:r>
            <w:r w:rsidR="005C48E9">
              <w:rPr>
                <w:rFonts w:hint="eastAsia"/>
                <w:lang w:eastAsia="zh-CN"/>
              </w:rPr>
              <w:t>dialdate</w:t>
            </w:r>
          </w:p>
        </w:tc>
        <w:tc>
          <w:tcPr>
            <w:tcW w:w="1309" w:type="dxa"/>
            <w:vAlign w:val="center"/>
          </w:tcPr>
          <w:p w14:paraId="32CB1ACF" w14:textId="486D19CF" w:rsidR="009B25C0" w:rsidRDefault="005C48E9" w:rsidP="00386B44">
            <w:pPr>
              <w:pStyle w:val="23"/>
              <w:rPr>
                <w:rFonts w:ascii="Arial" w:hAnsi="Arial" w:cs="Arial"/>
              </w:rPr>
            </w:pPr>
            <w:r>
              <w:rPr>
                <w:rFonts w:hint="eastAsia"/>
              </w:rPr>
              <w:t>拨打日期</w:t>
            </w:r>
          </w:p>
        </w:tc>
        <w:tc>
          <w:tcPr>
            <w:tcW w:w="923" w:type="dxa"/>
            <w:vAlign w:val="center"/>
          </w:tcPr>
          <w:p w14:paraId="34D04DAB" w14:textId="77777777" w:rsidR="009B25C0" w:rsidRDefault="009B25C0" w:rsidP="005C48E9">
            <w:pPr>
              <w:pStyle w:val="24"/>
            </w:pPr>
            <w:r>
              <w:t>varchar</w:t>
            </w:r>
          </w:p>
        </w:tc>
        <w:tc>
          <w:tcPr>
            <w:tcW w:w="720" w:type="dxa"/>
            <w:vAlign w:val="center"/>
          </w:tcPr>
          <w:p w14:paraId="36406420" w14:textId="77777777" w:rsidR="009B25C0" w:rsidRDefault="009B25C0" w:rsidP="000014B1">
            <w:pPr>
              <w:pStyle w:val="33"/>
              <w:spacing w:before="240" w:line="276" w:lineRule="auto"/>
            </w:pPr>
            <w:r>
              <w:rPr>
                <w:rFonts w:hint="eastAsia"/>
              </w:rPr>
              <w:t>50</w:t>
            </w:r>
          </w:p>
        </w:tc>
        <w:tc>
          <w:tcPr>
            <w:tcW w:w="801" w:type="dxa"/>
            <w:vAlign w:val="center"/>
          </w:tcPr>
          <w:p w14:paraId="5F4DF2A5" w14:textId="77777777" w:rsidR="009B25C0" w:rsidRDefault="009B25C0" w:rsidP="000014B1">
            <w:pPr>
              <w:pStyle w:val="33"/>
              <w:spacing w:before="240" w:line="276" w:lineRule="auto"/>
            </w:pPr>
          </w:p>
        </w:tc>
        <w:tc>
          <w:tcPr>
            <w:tcW w:w="1429" w:type="dxa"/>
            <w:vAlign w:val="center"/>
          </w:tcPr>
          <w:p w14:paraId="4C6287AC" w14:textId="77777777" w:rsidR="009B25C0" w:rsidRDefault="009B25C0" w:rsidP="000014B1">
            <w:pPr>
              <w:pStyle w:val="33"/>
              <w:spacing w:before="240" w:line="276" w:lineRule="auto"/>
            </w:pPr>
          </w:p>
        </w:tc>
        <w:tc>
          <w:tcPr>
            <w:tcW w:w="470" w:type="dxa"/>
            <w:vAlign w:val="center"/>
          </w:tcPr>
          <w:p w14:paraId="7AFBA241" w14:textId="77777777" w:rsidR="009B25C0" w:rsidRDefault="009B25C0" w:rsidP="000014B1">
            <w:pPr>
              <w:pStyle w:val="33"/>
              <w:spacing w:before="240" w:line="276" w:lineRule="auto"/>
            </w:pPr>
          </w:p>
        </w:tc>
        <w:tc>
          <w:tcPr>
            <w:tcW w:w="540" w:type="dxa"/>
            <w:vAlign w:val="center"/>
          </w:tcPr>
          <w:p w14:paraId="228C907A" w14:textId="77777777" w:rsidR="009B25C0" w:rsidRDefault="009B25C0" w:rsidP="000014B1">
            <w:pPr>
              <w:pStyle w:val="33"/>
              <w:spacing w:before="240" w:line="276" w:lineRule="auto"/>
            </w:pPr>
          </w:p>
        </w:tc>
        <w:tc>
          <w:tcPr>
            <w:tcW w:w="540" w:type="dxa"/>
            <w:vAlign w:val="center"/>
          </w:tcPr>
          <w:p w14:paraId="058F4B5A" w14:textId="77777777" w:rsidR="009B25C0" w:rsidRDefault="009B25C0" w:rsidP="000014B1">
            <w:pPr>
              <w:pStyle w:val="33"/>
              <w:spacing w:before="240" w:line="276" w:lineRule="auto"/>
            </w:pPr>
          </w:p>
        </w:tc>
      </w:tr>
      <w:tr w:rsidR="009B25C0" w14:paraId="4DB53821" w14:textId="77777777" w:rsidTr="005C48E9">
        <w:trPr>
          <w:trHeight w:val="339"/>
        </w:trPr>
        <w:tc>
          <w:tcPr>
            <w:tcW w:w="720" w:type="dxa"/>
            <w:tcBorders>
              <w:bottom w:val="single" w:sz="4" w:space="0" w:color="auto"/>
            </w:tcBorders>
            <w:vAlign w:val="center"/>
          </w:tcPr>
          <w:p w14:paraId="71DA30B3" w14:textId="77777777" w:rsidR="009B25C0" w:rsidRDefault="009B25C0" w:rsidP="005C48E9">
            <w:pPr>
              <w:pStyle w:val="24"/>
            </w:pPr>
            <w:r>
              <w:t>4</w:t>
            </w:r>
          </w:p>
        </w:tc>
        <w:tc>
          <w:tcPr>
            <w:tcW w:w="1908" w:type="dxa"/>
            <w:tcBorders>
              <w:bottom w:val="single" w:sz="4" w:space="0" w:color="auto"/>
            </w:tcBorders>
            <w:vAlign w:val="center"/>
          </w:tcPr>
          <w:p w14:paraId="5A8B355E" w14:textId="103572C7" w:rsidR="009B25C0" w:rsidRPr="005C48E9" w:rsidRDefault="005C48E9" w:rsidP="005C48E9">
            <w:pPr>
              <w:pStyle w:val="24"/>
            </w:pPr>
            <w:r w:rsidRPr="005C48E9">
              <w:rPr>
                <w:rFonts w:hint="eastAsia"/>
              </w:rPr>
              <w:t>dialnum</w:t>
            </w:r>
          </w:p>
        </w:tc>
        <w:tc>
          <w:tcPr>
            <w:tcW w:w="1309" w:type="dxa"/>
            <w:vAlign w:val="center"/>
          </w:tcPr>
          <w:p w14:paraId="298B382F" w14:textId="1632E228" w:rsidR="009B25C0" w:rsidRDefault="005C48E9" w:rsidP="005C48E9">
            <w:pPr>
              <w:pStyle w:val="23"/>
              <w:rPr>
                <w:rFonts w:ascii="Arial" w:hAnsi="Arial" w:cs="Arial"/>
              </w:rPr>
            </w:pPr>
            <w:r>
              <w:rPr>
                <w:rFonts w:hint="eastAsia"/>
              </w:rPr>
              <w:t>拨打次数</w:t>
            </w:r>
          </w:p>
        </w:tc>
        <w:tc>
          <w:tcPr>
            <w:tcW w:w="923" w:type="dxa"/>
            <w:vAlign w:val="center"/>
          </w:tcPr>
          <w:p w14:paraId="5CF71F2A" w14:textId="77777777" w:rsidR="009B25C0" w:rsidRDefault="009B25C0" w:rsidP="005C48E9">
            <w:pPr>
              <w:pStyle w:val="24"/>
            </w:pPr>
            <w:r>
              <w:t>varchar</w:t>
            </w:r>
          </w:p>
        </w:tc>
        <w:tc>
          <w:tcPr>
            <w:tcW w:w="720" w:type="dxa"/>
            <w:vAlign w:val="center"/>
          </w:tcPr>
          <w:p w14:paraId="0F738206" w14:textId="77777777" w:rsidR="009B25C0" w:rsidRDefault="009B25C0" w:rsidP="000014B1">
            <w:pPr>
              <w:pStyle w:val="33"/>
              <w:spacing w:before="240" w:line="276" w:lineRule="auto"/>
            </w:pPr>
            <w:r>
              <w:rPr>
                <w:rFonts w:hint="eastAsia"/>
              </w:rPr>
              <w:t>50</w:t>
            </w:r>
          </w:p>
        </w:tc>
        <w:tc>
          <w:tcPr>
            <w:tcW w:w="801" w:type="dxa"/>
            <w:vAlign w:val="center"/>
          </w:tcPr>
          <w:p w14:paraId="5D4FEC01" w14:textId="3CE144E5" w:rsidR="009B25C0" w:rsidRDefault="005C48E9" w:rsidP="000014B1">
            <w:pPr>
              <w:pStyle w:val="33"/>
              <w:spacing w:before="240" w:line="276" w:lineRule="auto"/>
            </w:pPr>
            <w:r>
              <w:rPr>
                <w:rFonts w:hint="eastAsia"/>
              </w:rPr>
              <w:t>NOT</w:t>
            </w:r>
          </w:p>
        </w:tc>
        <w:tc>
          <w:tcPr>
            <w:tcW w:w="1429" w:type="dxa"/>
            <w:vAlign w:val="center"/>
          </w:tcPr>
          <w:p w14:paraId="5E1DDBAC" w14:textId="77777777" w:rsidR="009B25C0" w:rsidRDefault="009B25C0" w:rsidP="000014B1">
            <w:pPr>
              <w:pStyle w:val="33"/>
              <w:spacing w:before="240" w:line="276" w:lineRule="auto"/>
            </w:pPr>
          </w:p>
        </w:tc>
        <w:tc>
          <w:tcPr>
            <w:tcW w:w="470" w:type="dxa"/>
            <w:vAlign w:val="center"/>
          </w:tcPr>
          <w:p w14:paraId="3A81323F" w14:textId="77777777" w:rsidR="009B25C0" w:rsidRDefault="009B25C0" w:rsidP="000014B1">
            <w:pPr>
              <w:pStyle w:val="33"/>
              <w:spacing w:before="240" w:line="276" w:lineRule="auto"/>
            </w:pPr>
          </w:p>
        </w:tc>
        <w:tc>
          <w:tcPr>
            <w:tcW w:w="540" w:type="dxa"/>
            <w:vAlign w:val="center"/>
          </w:tcPr>
          <w:p w14:paraId="09716FC9" w14:textId="77777777" w:rsidR="009B25C0" w:rsidRDefault="009B25C0" w:rsidP="000014B1">
            <w:pPr>
              <w:pStyle w:val="33"/>
              <w:spacing w:before="240" w:line="276" w:lineRule="auto"/>
            </w:pPr>
          </w:p>
        </w:tc>
        <w:tc>
          <w:tcPr>
            <w:tcW w:w="540" w:type="dxa"/>
            <w:vAlign w:val="center"/>
          </w:tcPr>
          <w:p w14:paraId="5FDA1DC7" w14:textId="77777777" w:rsidR="009B25C0" w:rsidRDefault="009B25C0" w:rsidP="000014B1">
            <w:pPr>
              <w:pStyle w:val="33"/>
              <w:spacing w:before="240" w:line="276" w:lineRule="auto"/>
            </w:pPr>
          </w:p>
        </w:tc>
      </w:tr>
      <w:tr w:rsidR="009B25C0" w14:paraId="54AECAB4" w14:textId="77777777" w:rsidTr="005C48E9">
        <w:trPr>
          <w:trHeight w:val="339"/>
        </w:trPr>
        <w:tc>
          <w:tcPr>
            <w:tcW w:w="720" w:type="dxa"/>
            <w:tcBorders>
              <w:bottom w:val="single" w:sz="4" w:space="0" w:color="auto"/>
            </w:tcBorders>
            <w:vAlign w:val="center"/>
          </w:tcPr>
          <w:p w14:paraId="3C3725DA" w14:textId="77777777" w:rsidR="009B25C0" w:rsidRDefault="009B25C0" w:rsidP="005C48E9">
            <w:pPr>
              <w:pStyle w:val="24"/>
            </w:pPr>
            <w:r>
              <w:t>5</w:t>
            </w:r>
          </w:p>
        </w:tc>
        <w:tc>
          <w:tcPr>
            <w:tcW w:w="1908" w:type="dxa"/>
            <w:tcBorders>
              <w:bottom w:val="single" w:sz="4" w:space="0" w:color="auto"/>
            </w:tcBorders>
            <w:vAlign w:val="center"/>
          </w:tcPr>
          <w:p w14:paraId="2AB3EA33" w14:textId="77777777" w:rsidR="009B25C0" w:rsidRDefault="009B25C0" w:rsidP="000014B1">
            <w:pPr>
              <w:jc w:val="center"/>
              <w:rPr>
                <w:lang w:eastAsia="zh-CN"/>
              </w:rPr>
            </w:pPr>
          </w:p>
          <w:p w14:paraId="532C5D60" w14:textId="1AABC21C" w:rsidR="009B25C0" w:rsidRDefault="005C48E9" w:rsidP="000014B1">
            <w:pPr>
              <w:jc w:val="center"/>
              <w:rPr>
                <w:lang w:eastAsia="zh-CN"/>
              </w:rPr>
            </w:pPr>
            <w:r>
              <w:rPr>
                <w:rFonts w:hint="eastAsia"/>
                <w:lang w:eastAsia="zh-CN"/>
              </w:rPr>
              <w:t>diallocation</w:t>
            </w:r>
          </w:p>
        </w:tc>
        <w:tc>
          <w:tcPr>
            <w:tcW w:w="1309" w:type="dxa"/>
            <w:vAlign w:val="center"/>
          </w:tcPr>
          <w:p w14:paraId="68070437" w14:textId="70DA83C6" w:rsidR="009B25C0" w:rsidRDefault="005C48E9" w:rsidP="00386B44">
            <w:pPr>
              <w:pStyle w:val="23"/>
              <w:rPr>
                <w:rFonts w:ascii="Arial" w:hAnsi="Arial" w:cs="Arial"/>
              </w:rPr>
            </w:pPr>
            <w:r>
              <w:rPr>
                <w:rFonts w:hint="eastAsia"/>
              </w:rPr>
              <w:t>归属地</w:t>
            </w:r>
            <w:r w:rsidR="009B25C0">
              <w:rPr>
                <w:rFonts w:hint="eastAsia"/>
              </w:rPr>
              <w:t xml:space="preserve">     </w:t>
            </w:r>
          </w:p>
        </w:tc>
        <w:tc>
          <w:tcPr>
            <w:tcW w:w="923" w:type="dxa"/>
            <w:vAlign w:val="center"/>
          </w:tcPr>
          <w:p w14:paraId="703991BC" w14:textId="77777777" w:rsidR="009B25C0" w:rsidRDefault="009B25C0" w:rsidP="005C48E9">
            <w:pPr>
              <w:pStyle w:val="24"/>
            </w:pPr>
            <w:r>
              <w:t>varchar</w:t>
            </w:r>
          </w:p>
        </w:tc>
        <w:tc>
          <w:tcPr>
            <w:tcW w:w="720" w:type="dxa"/>
            <w:vAlign w:val="center"/>
          </w:tcPr>
          <w:p w14:paraId="6B98DEBE" w14:textId="77777777" w:rsidR="009B25C0" w:rsidRDefault="009B25C0" w:rsidP="000014B1">
            <w:pPr>
              <w:pStyle w:val="33"/>
              <w:spacing w:before="240" w:line="276" w:lineRule="auto"/>
            </w:pPr>
            <w:r>
              <w:rPr>
                <w:rFonts w:hint="eastAsia"/>
              </w:rPr>
              <w:t>5</w:t>
            </w:r>
            <w:r>
              <w:t>0</w:t>
            </w:r>
          </w:p>
        </w:tc>
        <w:tc>
          <w:tcPr>
            <w:tcW w:w="801" w:type="dxa"/>
            <w:vAlign w:val="center"/>
          </w:tcPr>
          <w:p w14:paraId="62A60C31" w14:textId="77777777" w:rsidR="009B25C0" w:rsidRDefault="009B25C0" w:rsidP="000014B1">
            <w:pPr>
              <w:pStyle w:val="33"/>
              <w:spacing w:before="240" w:line="276" w:lineRule="auto"/>
            </w:pPr>
          </w:p>
        </w:tc>
        <w:tc>
          <w:tcPr>
            <w:tcW w:w="1429" w:type="dxa"/>
            <w:vAlign w:val="center"/>
          </w:tcPr>
          <w:p w14:paraId="172EA6AB" w14:textId="77777777" w:rsidR="009B25C0" w:rsidRDefault="009B25C0" w:rsidP="000014B1">
            <w:pPr>
              <w:pStyle w:val="33"/>
              <w:spacing w:before="240" w:line="276" w:lineRule="auto"/>
            </w:pPr>
          </w:p>
        </w:tc>
        <w:tc>
          <w:tcPr>
            <w:tcW w:w="470" w:type="dxa"/>
            <w:vAlign w:val="center"/>
          </w:tcPr>
          <w:p w14:paraId="73BCB30D" w14:textId="77777777" w:rsidR="009B25C0" w:rsidRDefault="009B25C0" w:rsidP="000014B1">
            <w:pPr>
              <w:pStyle w:val="33"/>
              <w:spacing w:before="240" w:line="276" w:lineRule="auto"/>
            </w:pPr>
          </w:p>
        </w:tc>
        <w:tc>
          <w:tcPr>
            <w:tcW w:w="540" w:type="dxa"/>
            <w:vAlign w:val="center"/>
          </w:tcPr>
          <w:p w14:paraId="292DFE1F" w14:textId="77777777" w:rsidR="009B25C0" w:rsidRDefault="009B25C0" w:rsidP="000014B1">
            <w:pPr>
              <w:pStyle w:val="33"/>
              <w:spacing w:before="240" w:line="276" w:lineRule="auto"/>
            </w:pPr>
          </w:p>
        </w:tc>
        <w:tc>
          <w:tcPr>
            <w:tcW w:w="540" w:type="dxa"/>
            <w:vAlign w:val="center"/>
          </w:tcPr>
          <w:p w14:paraId="647AC39A" w14:textId="77777777" w:rsidR="009B25C0" w:rsidRDefault="009B25C0" w:rsidP="000014B1">
            <w:pPr>
              <w:pStyle w:val="33"/>
              <w:spacing w:before="240" w:line="276" w:lineRule="auto"/>
            </w:pPr>
          </w:p>
        </w:tc>
      </w:tr>
      <w:tr w:rsidR="009B25C0" w14:paraId="78AE0271" w14:textId="77777777" w:rsidTr="005C48E9">
        <w:trPr>
          <w:trHeight w:val="339"/>
        </w:trPr>
        <w:tc>
          <w:tcPr>
            <w:tcW w:w="720" w:type="dxa"/>
            <w:tcBorders>
              <w:bottom w:val="single" w:sz="4" w:space="0" w:color="auto"/>
            </w:tcBorders>
            <w:vAlign w:val="center"/>
          </w:tcPr>
          <w:p w14:paraId="50A33A79" w14:textId="77777777" w:rsidR="009B25C0" w:rsidRDefault="009B25C0" w:rsidP="005C48E9">
            <w:pPr>
              <w:pStyle w:val="24"/>
            </w:pPr>
            <w:r>
              <w:t>6</w:t>
            </w:r>
          </w:p>
        </w:tc>
        <w:tc>
          <w:tcPr>
            <w:tcW w:w="1908" w:type="dxa"/>
            <w:tcBorders>
              <w:bottom w:val="single" w:sz="4" w:space="0" w:color="auto"/>
            </w:tcBorders>
            <w:vAlign w:val="center"/>
          </w:tcPr>
          <w:p w14:paraId="2107210E" w14:textId="77777777" w:rsidR="009B25C0" w:rsidRDefault="009B25C0" w:rsidP="000014B1">
            <w:pPr>
              <w:jc w:val="center"/>
              <w:rPr>
                <w:lang w:eastAsia="zh-CN"/>
              </w:rPr>
            </w:pPr>
          </w:p>
          <w:p w14:paraId="298BDB8C" w14:textId="78AA74F5" w:rsidR="009B25C0" w:rsidRDefault="005C48E9" w:rsidP="000014B1">
            <w:pPr>
              <w:jc w:val="center"/>
              <w:rPr>
                <w:lang w:eastAsia="zh-CN"/>
              </w:rPr>
            </w:pPr>
            <w:r>
              <w:rPr>
                <w:rFonts w:hint="eastAsia"/>
                <w:lang w:eastAsia="zh-CN"/>
              </w:rPr>
              <w:t>dialtime</w:t>
            </w:r>
          </w:p>
        </w:tc>
        <w:tc>
          <w:tcPr>
            <w:tcW w:w="1309" w:type="dxa"/>
            <w:vAlign w:val="center"/>
          </w:tcPr>
          <w:p w14:paraId="75724BF1" w14:textId="3ED99977" w:rsidR="009B25C0" w:rsidRDefault="005C48E9" w:rsidP="005C48E9">
            <w:pPr>
              <w:pStyle w:val="23"/>
              <w:rPr>
                <w:rFonts w:ascii="Arial" w:hAnsi="Arial" w:cs="Arial"/>
              </w:rPr>
            </w:pPr>
            <w:r>
              <w:rPr>
                <w:rFonts w:hint="eastAsia"/>
              </w:rPr>
              <w:t>拨打时间</w:t>
            </w:r>
          </w:p>
        </w:tc>
        <w:tc>
          <w:tcPr>
            <w:tcW w:w="923" w:type="dxa"/>
            <w:vAlign w:val="center"/>
          </w:tcPr>
          <w:p w14:paraId="3CD864B2" w14:textId="77777777" w:rsidR="009B25C0" w:rsidRDefault="009B25C0" w:rsidP="005C48E9">
            <w:pPr>
              <w:pStyle w:val="24"/>
            </w:pPr>
            <w:r>
              <w:t>varchar</w:t>
            </w:r>
          </w:p>
        </w:tc>
        <w:tc>
          <w:tcPr>
            <w:tcW w:w="720" w:type="dxa"/>
            <w:vAlign w:val="center"/>
          </w:tcPr>
          <w:p w14:paraId="549BDC27" w14:textId="77777777" w:rsidR="009B25C0" w:rsidRDefault="009B25C0" w:rsidP="000014B1">
            <w:pPr>
              <w:pStyle w:val="33"/>
              <w:spacing w:before="240" w:line="276" w:lineRule="auto"/>
            </w:pPr>
            <w:r>
              <w:rPr>
                <w:rFonts w:hint="eastAsia"/>
              </w:rPr>
              <w:t>5</w:t>
            </w:r>
            <w:r>
              <w:t>0</w:t>
            </w:r>
          </w:p>
        </w:tc>
        <w:tc>
          <w:tcPr>
            <w:tcW w:w="801" w:type="dxa"/>
            <w:vAlign w:val="center"/>
          </w:tcPr>
          <w:p w14:paraId="7A5995B0" w14:textId="77777777" w:rsidR="009B25C0" w:rsidRDefault="009B25C0" w:rsidP="000014B1">
            <w:pPr>
              <w:pStyle w:val="33"/>
              <w:spacing w:before="240" w:line="276" w:lineRule="auto"/>
            </w:pPr>
          </w:p>
        </w:tc>
        <w:tc>
          <w:tcPr>
            <w:tcW w:w="1429" w:type="dxa"/>
            <w:vAlign w:val="center"/>
          </w:tcPr>
          <w:p w14:paraId="59D072C1" w14:textId="77777777" w:rsidR="009B25C0" w:rsidRDefault="009B25C0" w:rsidP="000014B1">
            <w:pPr>
              <w:pStyle w:val="33"/>
              <w:spacing w:before="240" w:line="276" w:lineRule="auto"/>
            </w:pPr>
          </w:p>
        </w:tc>
        <w:tc>
          <w:tcPr>
            <w:tcW w:w="470" w:type="dxa"/>
            <w:vAlign w:val="center"/>
          </w:tcPr>
          <w:p w14:paraId="2CCF2CA8" w14:textId="77777777" w:rsidR="009B25C0" w:rsidRDefault="009B25C0" w:rsidP="000014B1">
            <w:pPr>
              <w:pStyle w:val="33"/>
              <w:spacing w:before="240" w:line="276" w:lineRule="auto"/>
            </w:pPr>
          </w:p>
        </w:tc>
        <w:tc>
          <w:tcPr>
            <w:tcW w:w="540" w:type="dxa"/>
            <w:vAlign w:val="center"/>
          </w:tcPr>
          <w:p w14:paraId="22F0FB01" w14:textId="77777777" w:rsidR="009B25C0" w:rsidRDefault="009B25C0" w:rsidP="000014B1">
            <w:pPr>
              <w:pStyle w:val="33"/>
              <w:spacing w:before="240" w:line="276" w:lineRule="auto"/>
            </w:pPr>
          </w:p>
        </w:tc>
        <w:tc>
          <w:tcPr>
            <w:tcW w:w="540" w:type="dxa"/>
            <w:vAlign w:val="center"/>
          </w:tcPr>
          <w:p w14:paraId="11DA2444" w14:textId="77777777" w:rsidR="009B25C0" w:rsidRDefault="009B25C0" w:rsidP="000014B1">
            <w:pPr>
              <w:pStyle w:val="33"/>
              <w:spacing w:before="240" w:line="276" w:lineRule="auto"/>
            </w:pPr>
          </w:p>
        </w:tc>
      </w:tr>
    </w:tbl>
    <w:p w14:paraId="3B761933" w14:textId="77777777" w:rsidR="009B25C0" w:rsidRDefault="009B25C0" w:rsidP="00C519D4">
      <w:pPr>
        <w:pStyle w:val="GEM246"/>
      </w:pPr>
    </w:p>
    <w:p w14:paraId="3CB17C97" w14:textId="1A8611A4" w:rsidR="009B25C0" w:rsidRDefault="009B25C0" w:rsidP="00C519D4">
      <w:pPr>
        <w:pStyle w:val="GEM246"/>
      </w:pPr>
      <w:r>
        <w:rPr>
          <w:rFonts w:hint="eastAsia"/>
        </w:rPr>
        <w:t xml:space="preserve">表-5   </w:t>
      </w:r>
      <w:r w:rsidR="005C48E9">
        <w:rPr>
          <w:rFonts w:ascii="Arial" w:cs="Arial" w:hint="eastAsia"/>
        </w:rPr>
        <w:t>聊天记录</w:t>
      </w:r>
      <w:r>
        <w:rPr>
          <w:rFonts w:ascii="Arial" w:cs="Arial"/>
        </w:rPr>
        <w:t>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
        <w:gridCol w:w="1593"/>
        <w:gridCol w:w="1260"/>
        <w:gridCol w:w="1260"/>
        <w:gridCol w:w="720"/>
        <w:gridCol w:w="801"/>
        <w:gridCol w:w="1359"/>
        <w:gridCol w:w="540"/>
        <w:gridCol w:w="540"/>
        <w:gridCol w:w="540"/>
      </w:tblGrid>
      <w:tr w:rsidR="009B25C0" w14:paraId="07824D30" w14:textId="77777777" w:rsidTr="00151A1D">
        <w:trPr>
          <w:trHeight w:val="426"/>
        </w:trPr>
        <w:tc>
          <w:tcPr>
            <w:tcW w:w="747" w:type="dxa"/>
            <w:shd w:val="clear" w:color="auto" w:fill="C0C0C0"/>
            <w:vAlign w:val="center"/>
          </w:tcPr>
          <w:p w14:paraId="00057624" w14:textId="77777777" w:rsidR="009B25C0" w:rsidRDefault="009B25C0" w:rsidP="000014B1">
            <w:pPr>
              <w:pStyle w:val="13"/>
              <w:spacing w:before="240" w:line="276" w:lineRule="auto"/>
              <w:rPr>
                <w:rFonts w:ascii="Arial" w:hAnsi="Arial" w:cs="Arial"/>
              </w:rPr>
            </w:pPr>
            <w:r>
              <w:rPr>
                <w:rFonts w:ascii="Arial" w:hAnsi="Arial" w:cs="Arial"/>
              </w:rPr>
              <w:t>序号</w:t>
            </w:r>
          </w:p>
        </w:tc>
        <w:tc>
          <w:tcPr>
            <w:tcW w:w="1593" w:type="dxa"/>
            <w:shd w:val="clear" w:color="auto" w:fill="C0C0C0"/>
            <w:vAlign w:val="center"/>
          </w:tcPr>
          <w:p w14:paraId="6C91E8EA" w14:textId="77777777" w:rsidR="009B25C0" w:rsidRDefault="009B25C0" w:rsidP="000014B1">
            <w:pPr>
              <w:pStyle w:val="13"/>
              <w:spacing w:before="240" w:line="276" w:lineRule="auto"/>
              <w:rPr>
                <w:rFonts w:ascii="Arial" w:hAnsi="Arial" w:cs="Arial"/>
              </w:rPr>
            </w:pPr>
            <w:r>
              <w:rPr>
                <w:rFonts w:ascii="Arial" w:hAnsi="Arial" w:cs="Arial"/>
              </w:rPr>
              <w:t>字段名</w:t>
            </w:r>
          </w:p>
        </w:tc>
        <w:tc>
          <w:tcPr>
            <w:tcW w:w="1260" w:type="dxa"/>
            <w:shd w:val="clear" w:color="auto" w:fill="C0C0C0"/>
            <w:vAlign w:val="center"/>
          </w:tcPr>
          <w:p w14:paraId="34A14ECC" w14:textId="77777777" w:rsidR="009B25C0" w:rsidRDefault="009B25C0" w:rsidP="000014B1">
            <w:pPr>
              <w:pStyle w:val="13"/>
              <w:spacing w:before="240" w:line="276" w:lineRule="auto"/>
              <w:rPr>
                <w:rFonts w:ascii="Arial" w:hAnsi="Arial" w:cs="Arial"/>
              </w:rPr>
            </w:pPr>
            <w:r>
              <w:rPr>
                <w:rFonts w:ascii="Arial" w:hAnsi="Arial" w:cs="Arial"/>
              </w:rPr>
              <w:t>字段说明</w:t>
            </w:r>
          </w:p>
        </w:tc>
        <w:tc>
          <w:tcPr>
            <w:tcW w:w="1260" w:type="dxa"/>
            <w:shd w:val="clear" w:color="auto" w:fill="C0C0C0"/>
            <w:vAlign w:val="center"/>
          </w:tcPr>
          <w:p w14:paraId="2B58BE34" w14:textId="77777777" w:rsidR="009B25C0" w:rsidRDefault="009B25C0" w:rsidP="000014B1">
            <w:pPr>
              <w:pStyle w:val="13"/>
              <w:spacing w:before="240" w:line="276" w:lineRule="auto"/>
              <w:rPr>
                <w:rFonts w:ascii="Arial" w:hAnsi="Arial" w:cs="Arial"/>
              </w:rPr>
            </w:pPr>
            <w:r>
              <w:rPr>
                <w:rFonts w:ascii="Arial" w:hAnsi="Arial" w:cs="Arial"/>
              </w:rPr>
              <w:t>类型</w:t>
            </w:r>
          </w:p>
        </w:tc>
        <w:tc>
          <w:tcPr>
            <w:tcW w:w="720" w:type="dxa"/>
            <w:shd w:val="clear" w:color="auto" w:fill="C0C0C0"/>
            <w:vAlign w:val="center"/>
          </w:tcPr>
          <w:p w14:paraId="06859F6B" w14:textId="77777777" w:rsidR="009B25C0" w:rsidRDefault="009B25C0" w:rsidP="000014B1">
            <w:pPr>
              <w:pStyle w:val="13"/>
              <w:spacing w:before="240" w:line="276" w:lineRule="auto"/>
              <w:rPr>
                <w:rFonts w:ascii="Arial" w:hAnsi="Arial" w:cs="Arial"/>
              </w:rPr>
            </w:pPr>
            <w:r>
              <w:rPr>
                <w:rFonts w:ascii="Arial" w:hAnsi="Arial" w:cs="Arial"/>
              </w:rPr>
              <w:t>长度</w:t>
            </w:r>
          </w:p>
        </w:tc>
        <w:tc>
          <w:tcPr>
            <w:tcW w:w="801" w:type="dxa"/>
            <w:shd w:val="clear" w:color="auto" w:fill="C0C0C0"/>
            <w:vAlign w:val="center"/>
          </w:tcPr>
          <w:p w14:paraId="4F418D22" w14:textId="77777777" w:rsidR="009B25C0" w:rsidRDefault="009B25C0" w:rsidP="000014B1">
            <w:pPr>
              <w:pStyle w:val="13"/>
              <w:spacing w:before="240" w:line="276" w:lineRule="auto"/>
              <w:rPr>
                <w:rFonts w:ascii="Arial" w:hAnsi="Arial" w:cs="Arial"/>
              </w:rPr>
            </w:pPr>
            <w:r>
              <w:rPr>
                <w:rFonts w:ascii="Arial" w:hAnsi="Arial" w:cs="Arial"/>
              </w:rPr>
              <w:t>NULL</w:t>
            </w:r>
          </w:p>
        </w:tc>
        <w:tc>
          <w:tcPr>
            <w:tcW w:w="1359" w:type="dxa"/>
            <w:shd w:val="clear" w:color="auto" w:fill="C0C0C0"/>
            <w:vAlign w:val="center"/>
          </w:tcPr>
          <w:p w14:paraId="20D03336" w14:textId="77777777" w:rsidR="009B25C0" w:rsidRDefault="009B25C0" w:rsidP="000014B1">
            <w:pPr>
              <w:pStyle w:val="13"/>
              <w:spacing w:before="240" w:line="276" w:lineRule="auto"/>
              <w:rPr>
                <w:rFonts w:ascii="Arial" w:hAnsi="Arial" w:cs="Arial"/>
              </w:rPr>
            </w:pPr>
            <w:r>
              <w:rPr>
                <w:rFonts w:ascii="Arial" w:hAnsi="Arial" w:cs="Arial"/>
              </w:rPr>
              <w:t>DEFAULT</w:t>
            </w:r>
          </w:p>
        </w:tc>
        <w:tc>
          <w:tcPr>
            <w:tcW w:w="540" w:type="dxa"/>
            <w:shd w:val="clear" w:color="auto" w:fill="C0C0C0"/>
            <w:vAlign w:val="center"/>
          </w:tcPr>
          <w:p w14:paraId="6E495AA2" w14:textId="77777777" w:rsidR="009B25C0" w:rsidRDefault="009B25C0" w:rsidP="000014B1">
            <w:pPr>
              <w:pStyle w:val="13"/>
              <w:spacing w:before="240" w:line="276" w:lineRule="auto"/>
              <w:rPr>
                <w:rFonts w:ascii="Arial" w:hAnsi="Arial" w:cs="Arial"/>
              </w:rPr>
            </w:pPr>
            <w:r>
              <w:rPr>
                <w:rFonts w:ascii="Arial" w:hAnsi="Arial" w:cs="Arial"/>
              </w:rPr>
              <w:t>PK</w:t>
            </w:r>
          </w:p>
        </w:tc>
        <w:tc>
          <w:tcPr>
            <w:tcW w:w="540" w:type="dxa"/>
            <w:shd w:val="clear" w:color="auto" w:fill="C0C0C0"/>
            <w:vAlign w:val="center"/>
          </w:tcPr>
          <w:p w14:paraId="0F26E5A7" w14:textId="77777777" w:rsidR="009B25C0" w:rsidRDefault="009B25C0" w:rsidP="000014B1">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14:paraId="6244E140" w14:textId="77777777" w:rsidR="009B25C0" w:rsidRDefault="009B25C0" w:rsidP="000014B1">
            <w:pPr>
              <w:pStyle w:val="13"/>
              <w:spacing w:before="240" w:line="276" w:lineRule="auto"/>
              <w:rPr>
                <w:rFonts w:ascii="Arial" w:hAnsi="Arial" w:cs="Arial"/>
              </w:rPr>
            </w:pPr>
            <w:r>
              <w:rPr>
                <w:rFonts w:ascii="Arial" w:hAnsi="Arial" w:cs="Arial"/>
              </w:rPr>
              <w:t>FK</w:t>
            </w:r>
          </w:p>
        </w:tc>
      </w:tr>
      <w:tr w:rsidR="009B25C0" w14:paraId="1E2D9E2A" w14:textId="77777777" w:rsidTr="00151A1D">
        <w:trPr>
          <w:trHeight w:val="309"/>
        </w:trPr>
        <w:tc>
          <w:tcPr>
            <w:tcW w:w="747" w:type="dxa"/>
          </w:tcPr>
          <w:p w14:paraId="2CD7E45C" w14:textId="77777777" w:rsidR="009B25C0" w:rsidRDefault="009B25C0" w:rsidP="005C48E9">
            <w:pPr>
              <w:pStyle w:val="24"/>
            </w:pPr>
            <w:r>
              <w:t>1</w:t>
            </w:r>
          </w:p>
        </w:tc>
        <w:tc>
          <w:tcPr>
            <w:tcW w:w="1593" w:type="dxa"/>
          </w:tcPr>
          <w:p w14:paraId="7160608E" w14:textId="77777777" w:rsidR="009B25C0" w:rsidRDefault="009B25C0" w:rsidP="000014B1">
            <w:pPr>
              <w:jc w:val="center"/>
            </w:pPr>
          </w:p>
          <w:p w14:paraId="19651E33" w14:textId="011B9EE9" w:rsidR="009B25C0" w:rsidRDefault="005C48E9" w:rsidP="000014B1">
            <w:pPr>
              <w:jc w:val="center"/>
              <w:rPr>
                <w:lang w:eastAsia="zh-CN"/>
              </w:rPr>
            </w:pPr>
            <w:r>
              <w:rPr>
                <w:rFonts w:hint="eastAsia"/>
                <w:lang w:eastAsia="zh-CN"/>
              </w:rPr>
              <w:t>user</w:t>
            </w:r>
          </w:p>
        </w:tc>
        <w:tc>
          <w:tcPr>
            <w:tcW w:w="1260" w:type="dxa"/>
          </w:tcPr>
          <w:p w14:paraId="574452AF" w14:textId="272B0229" w:rsidR="009B25C0" w:rsidRDefault="005C48E9" w:rsidP="00386B44">
            <w:pPr>
              <w:pStyle w:val="23"/>
            </w:pPr>
            <w:r>
              <w:rPr>
                <w:rFonts w:hint="eastAsia"/>
              </w:rPr>
              <w:t>当前用户</w:t>
            </w:r>
          </w:p>
        </w:tc>
        <w:tc>
          <w:tcPr>
            <w:tcW w:w="1260" w:type="dxa"/>
          </w:tcPr>
          <w:p w14:paraId="7324DA57" w14:textId="3DECF4FB" w:rsidR="009B25C0" w:rsidRDefault="005C48E9" w:rsidP="005C48E9">
            <w:pPr>
              <w:pStyle w:val="24"/>
            </w:pPr>
            <w:r>
              <w:rPr>
                <w:rFonts w:hint="eastAsia"/>
              </w:rPr>
              <w:t>varchar</w:t>
            </w:r>
          </w:p>
        </w:tc>
        <w:tc>
          <w:tcPr>
            <w:tcW w:w="720" w:type="dxa"/>
          </w:tcPr>
          <w:p w14:paraId="67D9227B" w14:textId="77777777" w:rsidR="009B25C0" w:rsidRDefault="009B25C0" w:rsidP="000014B1">
            <w:pPr>
              <w:pStyle w:val="33"/>
              <w:spacing w:before="240" w:line="276" w:lineRule="auto"/>
            </w:pPr>
          </w:p>
        </w:tc>
        <w:tc>
          <w:tcPr>
            <w:tcW w:w="801" w:type="dxa"/>
          </w:tcPr>
          <w:p w14:paraId="100CB1A9" w14:textId="77777777" w:rsidR="009B25C0" w:rsidRDefault="009B25C0" w:rsidP="000014B1">
            <w:pPr>
              <w:pStyle w:val="33"/>
              <w:spacing w:before="240" w:line="276" w:lineRule="auto"/>
            </w:pPr>
            <w:r>
              <w:t>NOT</w:t>
            </w:r>
          </w:p>
        </w:tc>
        <w:tc>
          <w:tcPr>
            <w:tcW w:w="1359" w:type="dxa"/>
          </w:tcPr>
          <w:p w14:paraId="5208663A" w14:textId="77777777" w:rsidR="009B25C0" w:rsidRDefault="009B25C0" w:rsidP="000014B1">
            <w:pPr>
              <w:pStyle w:val="33"/>
              <w:spacing w:before="240" w:line="276" w:lineRule="auto"/>
            </w:pPr>
          </w:p>
        </w:tc>
        <w:tc>
          <w:tcPr>
            <w:tcW w:w="540" w:type="dxa"/>
          </w:tcPr>
          <w:p w14:paraId="2746A400" w14:textId="1A9345D9" w:rsidR="009B25C0" w:rsidRDefault="009B25C0" w:rsidP="000014B1">
            <w:pPr>
              <w:pStyle w:val="33"/>
              <w:spacing w:before="240" w:line="276" w:lineRule="auto"/>
            </w:pPr>
          </w:p>
        </w:tc>
        <w:tc>
          <w:tcPr>
            <w:tcW w:w="540" w:type="dxa"/>
          </w:tcPr>
          <w:p w14:paraId="5C0E612D" w14:textId="77777777" w:rsidR="009B25C0" w:rsidRDefault="009B25C0" w:rsidP="000014B1">
            <w:pPr>
              <w:pStyle w:val="33"/>
              <w:spacing w:before="240" w:line="276" w:lineRule="auto"/>
            </w:pPr>
          </w:p>
        </w:tc>
        <w:tc>
          <w:tcPr>
            <w:tcW w:w="540" w:type="dxa"/>
          </w:tcPr>
          <w:p w14:paraId="2EB2D8A2" w14:textId="77777777" w:rsidR="009B25C0" w:rsidRDefault="009B25C0" w:rsidP="000014B1">
            <w:pPr>
              <w:pStyle w:val="33"/>
              <w:spacing w:before="240" w:line="276" w:lineRule="auto"/>
            </w:pPr>
          </w:p>
        </w:tc>
      </w:tr>
      <w:tr w:rsidR="009B25C0" w14:paraId="6073B940" w14:textId="77777777" w:rsidTr="00151A1D">
        <w:trPr>
          <w:trHeight w:val="294"/>
        </w:trPr>
        <w:tc>
          <w:tcPr>
            <w:tcW w:w="747" w:type="dxa"/>
          </w:tcPr>
          <w:p w14:paraId="57196688" w14:textId="77777777" w:rsidR="009B25C0" w:rsidRDefault="009B25C0" w:rsidP="005C48E9">
            <w:pPr>
              <w:pStyle w:val="24"/>
            </w:pPr>
            <w:r>
              <w:t>2</w:t>
            </w:r>
          </w:p>
        </w:tc>
        <w:tc>
          <w:tcPr>
            <w:tcW w:w="1593" w:type="dxa"/>
          </w:tcPr>
          <w:p w14:paraId="047F4EDE" w14:textId="77777777" w:rsidR="009B25C0" w:rsidRDefault="009B25C0" w:rsidP="000014B1">
            <w:pPr>
              <w:jc w:val="center"/>
            </w:pPr>
          </w:p>
          <w:p w14:paraId="23015DDC" w14:textId="12934581" w:rsidR="009B25C0" w:rsidRDefault="005C48E9" w:rsidP="000014B1">
            <w:pPr>
              <w:jc w:val="center"/>
            </w:pPr>
            <w:r>
              <w:rPr>
                <w:rFonts w:hint="eastAsia"/>
              </w:rPr>
              <w:t>usersend</w:t>
            </w:r>
          </w:p>
          <w:p w14:paraId="067A9824" w14:textId="77777777" w:rsidR="009B25C0" w:rsidRDefault="009B25C0" w:rsidP="000014B1">
            <w:pPr>
              <w:jc w:val="center"/>
            </w:pPr>
          </w:p>
        </w:tc>
        <w:tc>
          <w:tcPr>
            <w:tcW w:w="1260" w:type="dxa"/>
          </w:tcPr>
          <w:p w14:paraId="282B610A" w14:textId="13DD151E" w:rsidR="009B25C0" w:rsidRDefault="005C48E9" w:rsidP="00386B44">
            <w:pPr>
              <w:pStyle w:val="23"/>
            </w:pPr>
            <w:r>
              <w:rPr>
                <w:rFonts w:hint="eastAsia"/>
              </w:rPr>
              <w:t>外部用户</w:t>
            </w:r>
          </w:p>
        </w:tc>
        <w:tc>
          <w:tcPr>
            <w:tcW w:w="1260" w:type="dxa"/>
          </w:tcPr>
          <w:p w14:paraId="23368CCF" w14:textId="77777777" w:rsidR="009B25C0" w:rsidRDefault="009B25C0" w:rsidP="005C48E9">
            <w:pPr>
              <w:pStyle w:val="24"/>
            </w:pPr>
            <w:r>
              <w:t>varchar</w:t>
            </w:r>
          </w:p>
        </w:tc>
        <w:tc>
          <w:tcPr>
            <w:tcW w:w="720" w:type="dxa"/>
          </w:tcPr>
          <w:p w14:paraId="7EC4A24F" w14:textId="77777777" w:rsidR="009B25C0" w:rsidRDefault="009B25C0" w:rsidP="000014B1">
            <w:pPr>
              <w:pStyle w:val="33"/>
              <w:spacing w:before="240" w:line="276" w:lineRule="auto"/>
            </w:pPr>
            <w:r>
              <w:rPr>
                <w:rFonts w:hint="eastAsia"/>
              </w:rPr>
              <w:t>5</w:t>
            </w:r>
            <w:r>
              <w:t>0</w:t>
            </w:r>
          </w:p>
        </w:tc>
        <w:tc>
          <w:tcPr>
            <w:tcW w:w="801" w:type="dxa"/>
          </w:tcPr>
          <w:p w14:paraId="5893AAFB" w14:textId="6AF4EDF3" w:rsidR="009B25C0" w:rsidRDefault="005C48E9" w:rsidP="000014B1">
            <w:pPr>
              <w:pStyle w:val="33"/>
              <w:spacing w:before="240" w:line="276" w:lineRule="auto"/>
            </w:pPr>
            <w:r>
              <w:t>NOT</w:t>
            </w:r>
          </w:p>
        </w:tc>
        <w:tc>
          <w:tcPr>
            <w:tcW w:w="1359" w:type="dxa"/>
          </w:tcPr>
          <w:p w14:paraId="341349CF" w14:textId="77777777" w:rsidR="009B25C0" w:rsidRDefault="009B25C0" w:rsidP="000014B1">
            <w:pPr>
              <w:pStyle w:val="33"/>
              <w:spacing w:before="240" w:line="276" w:lineRule="auto"/>
            </w:pPr>
          </w:p>
        </w:tc>
        <w:tc>
          <w:tcPr>
            <w:tcW w:w="540" w:type="dxa"/>
          </w:tcPr>
          <w:p w14:paraId="63034FE1" w14:textId="77777777" w:rsidR="009B25C0" w:rsidRDefault="009B25C0" w:rsidP="000014B1">
            <w:pPr>
              <w:pStyle w:val="33"/>
              <w:spacing w:before="240" w:line="276" w:lineRule="auto"/>
            </w:pPr>
          </w:p>
        </w:tc>
        <w:tc>
          <w:tcPr>
            <w:tcW w:w="540" w:type="dxa"/>
          </w:tcPr>
          <w:p w14:paraId="111C6819" w14:textId="77777777" w:rsidR="009B25C0" w:rsidRDefault="009B25C0" w:rsidP="000014B1">
            <w:pPr>
              <w:pStyle w:val="33"/>
              <w:spacing w:before="240" w:line="276" w:lineRule="auto"/>
            </w:pPr>
          </w:p>
        </w:tc>
        <w:tc>
          <w:tcPr>
            <w:tcW w:w="540" w:type="dxa"/>
          </w:tcPr>
          <w:p w14:paraId="09D23624" w14:textId="77777777" w:rsidR="009B25C0" w:rsidRDefault="009B25C0" w:rsidP="000014B1">
            <w:pPr>
              <w:pStyle w:val="33"/>
              <w:spacing w:before="240" w:line="276" w:lineRule="auto"/>
            </w:pPr>
          </w:p>
        </w:tc>
      </w:tr>
      <w:tr w:rsidR="009B25C0" w14:paraId="63DD26AA" w14:textId="77777777" w:rsidTr="00151A1D">
        <w:trPr>
          <w:trHeight w:val="294"/>
        </w:trPr>
        <w:tc>
          <w:tcPr>
            <w:tcW w:w="747" w:type="dxa"/>
          </w:tcPr>
          <w:p w14:paraId="5296B29A" w14:textId="77777777" w:rsidR="009B25C0" w:rsidRDefault="009B25C0" w:rsidP="005C48E9">
            <w:pPr>
              <w:pStyle w:val="24"/>
            </w:pPr>
            <w:r>
              <w:rPr>
                <w:rFonts w:hint="eastAsia"/>
              </w:rPr>
              <w:t>3</w:t>
            </w:r>
          </w:p>
        </w:tc>
        <w:tc>
          <w:tcPr>
            <w:tcW w:w="1593" w:type="dxa"/>
          </w:tcPr>
          <w:p w14:paraId="7A4E9C6D" w14:textId="041132AA" w:rsidR="009B25C0" w:rsidRDefault="005C48E9" w:rsidP="005C48E9">
            <w:pPr>
              <w:pStyle w:val="24"/>
            </w:pPr>
            <w:r>
              <w:rPr>
                <w:rFonts w:hint="eastAsia"/>
              </w:rPr>
              <w:t>datetime</w:t>
            </w:r>
          </w:p>
        </w:tc>
        <w:tc>
          <w:tcPr>
            <w:tcW w:w="1260" w:type="dxa"/>
          </w:tcPr>
          <w:p w14:paraId="34D403AD" w14:textId="62374506" w:rsidR="009B25C0" w:rsidRDefault="005C48E9" w:rsidP="00386B44">
            <w:pPr>
              <w:pStyle w:val="23"/>
            </w:pPr>
            <w:r>
              <w:rPr>
                <w:rFonts w:hint="eastAsia"/>
              </w:rPr>
              <w:t xml:space="preserve"> </w:t>
            </w:r>
            <w:r>
              <w:rPr>
                <w:rFonts w:hint="eastAsia"/>
              </w:rPr>
              <w:t>时间</w:t>
            </w:r>
          </w:p>
        </w:tc>
        <w:tc>
          <w:tcPr>
            <w:tcW w:w="1260" w:type="dxa"/>
          </w:tcPr>
          <w:p w14:paraId="449DC3E9" w14:textId="77777777" w:rsidR="009B25C0" w:rsidRDefault="009B25C0" w:rsidP="005C48E9">
            <w:pPr>
              <w:pStyle w:val="24"/>
            </w:pPr>
            <w:r>
              <w:t>varchar</w:t>
            </w:r>
          </w:p>
        </w:tc>
        <w:tc>
          <w:tcPr>
            <w:tcW w:w="720" w:type="dxa"/>
          </w:tcPr>
          <w:p w14:paraId="7371A718" w14:textId="77777777" w:rsidR="009B25C0" w:rsidRDefault="009B25C0" w:rsidP="000014B1">
            <w:pPr>
              <w:pStyle w:val="33"/>
              <w:spacing w:before="240" w:line="276" w:lineRule="auto"/>
            </w:pPr>
            <w:r>
              <w:rPr>
                <w:rFonts w:hint="eastAsia"/>
              </w:rPr>
              <w:t>100</w:t>
            </w:r>
          </w:p>
        </w:tc>
        <w:tc>
          <w:tcPr>
            <w:tcW w:w="801" w:type="dxa"/>
          </w:tcPr>
          <w:p w14:paraId="6A2441AC" w14:textId="51596223" w:rsidR="009B25C0" w:rsidRDefault="005C48E9" w:rsidP="000014B1">
            <w:pPr>
              <w:pStyle w:val="33"/>
              <w:spacing w:before="240" w:line="276" w:lineRule="auto"/>
            </w:pPr>
            <w:r>
              <w:t>NOT</w:t>
            </w:r>
          </w:p>
        </w:tc>
        <w:tc>
          <w:tcPr>
            <w:tcW w:w="1359" w:type="dxa"/>
          </w:tcPr>
          <w:p w14:paraId="0BF84A5D" w14:textId="77777777" w:rsidR="009B25C0" w:rsidRDefault="009B25C0" w:rsidP="000014B1">
            <w:pPr>
              <w:pStyle w:val="33"/>
              <w:spacing w:before="240" w:line="276" w:lineRule="auto"/>
            </w:pPr>
          </w:p>
        </w:tc>
        <w:tc>
          <w:tcPr>
            <w:tcW w:w="540" w:type="dxa"/>
          </w:tcPr>
          <w:p w14:paraId="4F499452" w14:textId="77777777" w:rsidR="009B25C0" w:rsidRDefault="009B25C0" w:rsidP="000014B1">
            <w:pPr>
              <w:pStyle w:val="33"/>
              <w:spacing w:before="240" w:line="276" w:lineRule="auto"/>
            </w:pPr>
          </w:p>
        </w:tc>
        <w:tc>
          <w:tcPr>
            <w:tcW w:w="540" w:type="dxa"/>
          </w:tcPr>
          <w:p w14:paraId="54CBF304" w14:textId="77777777" w:rsidR="009B25C0" w:rsidRDefault="009B25C0" w:rsidP="000014B1">
            <w:pPr>
              <w:pStyle w:val="33"/>
              <w:spacing w:before="240" w:line="276" w:lineRule="auto"/>
            </w:pPr>
          </w:p>
        </w:tc>
        <w:tc>
          <w:tcPr>
            <w:tcW w:w="540" w:type="dxa"/>
          </w:tcPr>
          <w:p w14:paraId="2F36C981" w14:textId="77777777" w:rsidR="009B25C0" w:rsidRDefault="009B25C0" w:rsidP="000014B1">
            <w:pPr>
              <w:pStyle w:val="33"/>
              <w:spacing w:before="240" w:line="276" w:lineRule="auto"/>
            </w:pPr>
          </w:p>
        </w:tc>
      </w:tr>
      <w:tr w:rsidR="009B25C0" w14:paraId="00E40D0E" w14:textId="77777777" w:rsidTr="00151A1D">
        <w:trPr>
          <w:trHeight w:val="294"/>
        </w:trPr>
        <w:tc>
          <w:tcPr>
            <w:tcW w:w="747" w:type="dxa"/>
            <w:tcBorders>
              <w:bottom w:val="single" w:sz="4" w:space="0" w:color="auto"/>
            </w:tcBorders>
          </w:tcPr>
          <w:p w14:paraId="36212891" w14:textId="77777777" w:rsidR="009B25C0" w:rsidRDefault="009B25C0" w:rsidP="005C48E9">
            <w:pPr>
              <w:pStyle w:val="24"/>
            </w:pPr>
            <w:r>
              <w:rPr>
                <w:rFonts w:hint="eastAsia"/>
              </w:rPr>
              <w:t>4</w:t>
            </w:r>
          </w:p>
        </w:tc>
        <w:tc>
          <w:tcPr>
            <w:tcW w:w="1593" w:type="dxa"/>
            <w:tcBorders>
              <w:bottom w:val="single" w:sz="4" w:space="0" w:color="auto"/>
            </w:tcBorders>
          </w:tcPr>
          <w:p w14:paraId="311E103A" w14:textId="43790090" w:rsidR="009B25C0" w:rsidRDefault="00151A1D" w:rsidP="005C48E9">
            <w:pPr>
              <w:pStyle w:val="24"/>
            </w:pPr>
            <w:r>
              <w:rPr>
                <w:rFonts w:hint="eastAsia"/>
              </w:rPr>
              <w:t>description</w:t>
            </w:r>
          </w:p>
        </w:tc>
        <w:tc>
          <w:tcPr>
            <w:tcW w:w="1260" w:type="dxa"/>
          </w:tcPr>
          <w:p w14:paraId="69615AD5" w14:textId="352CA71B" w:rsidR="009B25C0" w:rsidRDefault="00151A1D" w:rsidP="00386B44">
            <w:pPr>
              <w:pStyle w:val="23"/>
            </w:pPr>
            <w:r>
              <w:rPr>
                <w:rFonts w:hint="eastAsia"/>
              </w:rPr>
              <w:t>聊天内容</w:t>
            </w:r>
          </w:p>
        </w:tc>
        <w:tc>
          <w:tcPr>
            <w:tcW w:w="1260" w:type="dxa"/>
          </w:tcPr>
          <w:p w14:paraId="56E68E72" w14:textId="42A101FA" w:rsidR="009B25C0" w:rsidRDefault="00151A1D" w:rsidP="005C48E9">
            <w:pPr>
              <w:pStyle w:val="24"/>
            </w:pPr>
            <w:r>
              <w:rPr>
                <w:rFonts w:hint="eastAsia"/>
              </w:rPr>
              <w:t>text</w:t>
            </w:r>
          </w:p>
        </w:tc>
        <w:tc>
          <w:tcPr>
            <w:tcW w:w="720" w:type="dxa"/>
          </w:tcPr>
          <w:p w14:paraId="65F388EC" w14:textId="77777777" w:rsidR="009B25C0" w:rsidRDefault="009B25C0" w:rsidP="000014B1">
            <w:pPr>
              <w:pStyle w:val="33"/>
              <w:spacing w:before="240" w:line="276" w:lineRule="auto"/>
            </w:pPr>
          </w:p>
        </w:tc>
        <w:tc>
          <w:tcPr>
            <w:tcW w:w="801" w:type="dxa"/>
          </w:tcPr>
          <w:p w14:paraId="4AD8B9F3" w14:textId="6D16B10E" w:rsidR="009B25C0" w:rsidRDefault="005C48E9" w:rsidP="000014B1">
            <w:pPr>
              <w:pStyle w:val="33"/>
              <w:spacing w:before="240" w:line="276" w:lineRule="auto"/>
            </w:pPr>
            <w:r>
              <w:t>NOT</w:t>
            </w:r>
          </w:p>
        </w:tc>
        <w:tc>
          <w:tcPr>
            <w:tcW w:w="1359" w:type="dxa"/>
          </w:tcPr>
          <w:p w14:paraId="77626E8C" w14:textId="77777777" w:rsidR="009B25C0" w:rsidRDefault="009B25C0" w:rsidP="000014B1">
            <w:pPr>
              <w:pStyle w:val="33"/>
              <w:spacing w:before="240" w:line="276" w:lineRule="auto"/>
            </w:pPr>
          </w:p>
        </w:tc>
        <w:tc>
          <w:tcPr>
            <w:tcW w:w="540" w:type="dxa"/>
          </w:tcPr>
          <w:p w14:paraId="1637F7CF" w14:textId="77777777" w:rsidR="009B25C0" w:rsidRDefault="009B25C0" w:rsidP="000014B1">
            <w:pPr>
              <w:pStyle w:val="33"/>
              <w:spacing w:before="240" w:line="276" w:lineRule="auto"/>
            </w:pPr>
          </w:p>
        </w:tc>
        <w:tc>
          <w:tcPr>
            <w:tcW w:w="540" w:type="dxa"/>
          </w:tcPr>
          <w:p w14:paraId="7C2A78EB" w14:textId="77777777" w:rsidR="009B25C0" w:rsidRDefault="009B25C0" w:rsidP="000014B1">
            <w:pPr>
              <w:pStyle w:val="33"/>
              <w:spacing w:before="240" w:line="276" w:lineRule="auto"/>
            </w:pPr>
          </w:p>
        </w:tc>
        <w:tc>
          <w:tcPr>
            <w:tcW w:w="540" w:type="dxa"/>
          </w:tcPr>
          <w:p w14:paraId="0E70364D" w14:textId="77777777" w:rsidR="009B25C0" w:rsidRDefault="009B25C0" w:rsidP="000014B1">
            <w:pPr>
              <w:pStyle w:val="33"/>
              <w:spacing w:before="240" w:line="276" w:lineRule="auto"/>
            </w:pPr>
          </w:p>
          <w:p w14:paraId="046DBC78" w14:textId="77777777" w:rsidR="005C48E9" w:rsidRDefault="005C48E9" w:rsidP="005C48E9">
            <w:pPr>
              <w:pStyle w:val="33"/>
              <w:spacing w:before="240" w:line="276" w:lineRule="auto"/>
              <w:jc w:val="left"/>
            </w:pPr>
          </w:p>
        </w:tc>
      </w:tr>
      <w:tr w:rsidR="00151A1D" w14:paraId="2EA92601" w14:textId="77777777" w:rsidTr="00151A1D">
        <w:trPr>
          <w:trHeight w:val="353"/>
        </w:trPr>
        <w:tc>
          <w:tcPr>
            <w:tcW w:w="747" w:type="dxa"/>
            <w:shd w:val="clear" w:color="auto" w:fill="FFFFFF"/>
          </w:tcPr>
          <w:p w14:paraId="1F85F247" w14:textId="0223741B" w:rsidR="00151A1D" w:rsidRDefault="00151A1D" w:rsidP="00151A1D">
            <w:pPr>
              <w:pStyle w:val="af4"/>
              <w:spacing w:before="240" w:line="276" w:lineRule="auto"/>
              <w:jc w:val="left"/>
              <w:rPr>
                <w:rFonts w:ascii="Arial" w:cs="Arial"/>
              </w:rPr>
            </w:pPr>
            <w:r>
              <w:rPr>
                <w:rFonts w:hint="eastAsia"/>
              </w:rPr>
              <w:lastRenderedPageBreak/>
              <w:t>4</w:t>
            </w:r>
          </w:p>
        </w:tc>
        <w:tc>
          <w:tcPr>
            <w:tcW w:w="1593" w:type="dxa"/>
            <w:shd w:val="clear" w:color="auto" w:fill="FFFFFF"/>
          </w:tcPr>
          <w:p w14:paraId="47D5942C" w14:textId="2529F2B9" w:rsidR="00151A1D" w:rsidRDefault="00151A1D" w:rsidP="00151A1D">
            <w:pPr>
              <w:pStyle w:val="af4"/>
              <w:spacing w:before="240" w:line="276" w:lineRule="auto"/>
              <w:jc w:val="left"/>
              <w:rPr>
                <w:rFonts w:ascii="Arial" w:hAnsi="Arial" w:cs="Arial"/>
              </w:rPr>
            </w:pPr>
            <w:r>
              <w:rPr>
                <w:rFonts w:hint="eastAsia"/>
              </w:rPr>
              <w:t>issend</w:t>
            </w:r>
          </w:p>
        </w:tc>
        <w:tc>
          <w:tcPr>
            <w:tcW w:w="1260" w:type="dxa"/>
          </w:tcPr>
          <w:p w14:paraId="67A23DC4" w14:textId="55515E8D" w:rsidR="00151A1D" w:rsidRDefault="00151A1D" w:rsidP="00386B44">
            <w:pPr>
              <w:pStyle w:val="23"/>
            </w:pPr>
            <w:r>
              <w:rPr>
                <w:rFonts w:hint="eastAsia"/>
              </w:rPr>
              <w:t>是否发出</w:t>
            </w:r>
          </w:p>
        </w:tc>
        <w:tc>
          <w:tcPr>
            <w:tcW w:w="1260" w:type="dxa"/>
          </w:tcPr>
          <w:p w14:paraId="56286F14" w14:textId="2DA532AC" w:rsidR="00151A1D" w:rsidRDefault="00151A1D" w:rsidP="005C48E9">
            <w:pPr>
              <w:pStyle w:val="24"/>
            </w:pPr>
            <w:r>
              <w:rPr>
                <w:rFonts w:hint="eastAsia"/>
              </w:rPr>
              <w:t>bool</w:t>
            </w:r>
          </w:p>
        </w:tc>
        <w:tc>
          <w:tcPr>
            <w:tcW w:w="720" w:type="dxa"/>
          </w:tcPr>
          <w:p w14:paraId="683A3B2A" w14:textId="77777777" w:rsidR="00151A1D" w:rsidRDefault="00151A1D" w:rsidP="000014B1">
            <w:pPr>
              <w:pStyle w:val="33"/>
              <w:spacing w:before="240" w:line="276" w:lineRule="auto"/>
            </w:pPr>
          </w:p>
        </w:tc>
        <w:tc>
          <w:tcPr>
            <w:tcW w:w="801" w:type="dxa"/>
          </w:tcPr>
          <w:p w14:paraId="1CFC9F7D" w14:textId="3595B618" w:rsidR="00151A1D" w:rsidRDefault="00151A1D" w:rsidP="000014B1">
            <w:pPr>
              <w:pStyle w:val="33"/>
              <w:spacing w:before="240" w:line="276" w:lineRule="auto"/>
            </w:pPr>
            <w:r>
              <w:t>NOT</w:t>
            </w:r>
          </w:p>
        </w:tc>
        <w:tc>
          <w:tcPr>
            <w:tcW w:w="1359" w:type="dxa"/>
          </w:tcPr>
          <w:p w14:paraId="227F4119" w14:textId="77777777" w:rsidR="00151A1D" w:rsidRDefault="00151A1D" w:rsidP="000014B1">
            <w:pPr>
              <w:pStyle w:val="33"/>
              <w:spacing w:before="240" w:line="276" w:lineRule="auto"/>
            </w:pPr>
          </w:p>
        </w:tc>
        <w:tc>
          <w:tcPr>
            <w:tcW w:w="540" w:type="dxa"/>
          </w:tcPr>
          <w:p w14:paraId="06F128E3" w14:textId="77777777" w:rsidR="00151A1D" w:rsidRDefault="00151A1D" w:rsidP="000014B1">
            <w:pPr>
              <w:pStyle w:val="33"/>
              <w:spacing w:before="240" w:line="276" w:lineRule="auto"/>
            </w:pPr>
          </w:p>
        </w:tc>
        <w:tc>
          <w:tcPr>
            <w:tcW w:w="540" w:type="dxa"/>
          </w:tcPr>
          <w:p w14:paraId="6CBA46E8" w14:textId="77777777" w:rsidR="00151A1D" w:rsidRDefault="00151A1D" w:rsidP="000014B1">
            <w:pPr>
              <w:pStyle w:val="33"/>
              <w:spacing w:before="240" w:line="276" w:lineRule="auto"/>
            </w:pPr>
          </w:p>
        </w:tc>
        <w:tc>
          <w:tcPr>
            <w:tcW w:w="540" w:type="dxa"/>
          </w:tcPr>
          <w:p w14:paraId="413F2632" w14:textId="77777777" w:rsidR="00151A1D" w:rsidRDefault="00151A1D" w:rsidP="000014B1">
            <w:pPr>
              <w:pStyle w:val="33"/>
              <w:spacing w:before="240" w:line="276" w:lineRule="auto"/>
            </w:pPr>
          </w:p>
        </w:tc>
      </w:tr>
      <w:tr w:rsidR="00151A1D" w14:paraId="2B0D94D3" w14:textId="77777777" w:rsidTr="00151A1D">
        <w:trPr>
          <w:trHeight w:val="353"/>
        </w:trPr>
        <w:tc>
          <w:tcPr>
            <w:tcW w:w="2340" w:type="dxa"/>
            <w:gridSpan w:val="2"/>
            <w:shd w:val="clear" w:color="auto" w:fill="C0C0C0"/>
          </w:tcPr>
          <w:p w14:paraId="3E7BFAD0" w14:textId="77777777" w:rsidR="00151A1D" w:rsidRDefault="00151A1D" w:rsidP="00151A1D">
            <w:pPr>
              <w:pStyle w:val="af4"/>
              <w:spacing w:before="240" w:line="276" w:lineRule="auto"/>
              <w:jc w:val="left"/>
              <w:rPr>
                <w:rFonts w:ascii="Arial" w:cs="Arial"/>
              </w:rPr>
            </w:pPr>
          </w:p>
        </w:tc>
        <w:tc>
          <w:tcPr>
            <w:tcW w:w="1260" w:type="dxa"/>
          </w:tcPr>
          <w:p w14:paraId="3551CFC3" w14:textId="77777777" w:rsidR="00151A1D" w:rsidRDefault="00151A1D" w:rsidP="00386B44">
            <w:pPr>
              <w:pStyle w:val="23"/>
            </w:pPr>
          </w:p>
        </w:tc>
        <w:tc>
          <w:tcPr>
            <w:tcW w:w="1260" w:type="dxa"/>
          </w:tcPr>
          <w:p w14:paraId="1E9C2949" w14:textId="77777777" w:rsidR="00151A1D" w:rsidRDefault="00151A1D" w:rsidP="005C48E9">
            <w:pPr>
              <w:pStyle w:val="24"/>
            </w:pPr>
          </w:p>
        </w:tc>
        <w:tc>
          <w:tcPr>
            <w:tcW w:w="720" w:type="dxa"/>
          </w:tcPr>
          <w:p w14:paraId="67E886E5" w14:textId="77777777" w:rsidR="00151A1D" w:rsidRDefault="00151A1D" w:rsidP="000014B1">
            <w:pPr>
              <w:pStyle w:val="33"/>
              <w:spacing w:before="240" w:line="276" w:lineRule="auto"/>
            </w:pPr>
          </w:p>
        </w:tc>
        <w:tc>
          <w:tcPr>
            <w:tcW w:w="801" w:type="dxa"/>
          </w:tcPr>
          <w:p w14:paraId="5E8BF3EE" w14:textId="77777777" w:rsidR="00151A1D" w:rsidRDefault="00151A1D" w:rsidP="000014B1">
            <w:pPr>
              <w:pStyle w:val="33"/>
              <w:spacing w:before="240" w:line="276" w:lineRule="auto"/>
            </w:pPr>
          </w:p>
        </w:tc>
        <w:tc>
          <w:tcPr>
            <w:tcW w:w="1359" w:type="dxa"/>
          </w:tcPr>
          <w:p w14:paraId="3A19CB27" w14:textId="77777777" w:rsidR="00151A1D" w:rsidRDefault="00151A1D" w:rsidP="000014B1">
            <w:pPr>
              <w:pStyle w:val="33"/>
              <w:spacing w:before="240" w:line="276" w:lineRule="auto"/>
            </w:pPr>
          </w:p>
        </w:tc>
        <w:tc>
          <w:tcPr>
            <w:tcW w:w="540" w:type="dxa"/>
          </w:tcPr>
          <w:p w14:paraId="0A935AE8" w14:textId="77777777" w:rsidR="00151A1D" w:rsidRDefault="00151A1D" w:rsidP="000014B1">
            <w:pPr>
              <w:pStyle w:val="33"/>
              <w:spacing w:before="240" w:line="276" w:lineRule="auto"/>
            </w:pPr>
          </w:p>
        </w:tc>
        <w:tc>
          <w:tcPr>
            <w:tcW w:w="540" w:type="dxa"/>
          </w:tcPr>
          <w:p w14:paraId="5213318C" w14:textId="77777777" w:rsidR="00151A1D" w:rsidRDefault="00151A1D" w:rsidP="000014B1">
            <w:pPr>
              <w:pStyle w:val="33"/>
              <w:spacing w:before="240" w:line="276" w:lineRule="auto"/>
            </w:pPr>
          </w:p>
        </w:tc>
        <w:tc>
          <w:tcPr>
            <w:tcW w:w="540" w:type="dxa"/>
          </w:tcPr>
          <w:p w14:paraId="4560BBB3" w14:textId="77777777" w:rsidR="00151A1D" w:rsidRDefault="00151A1D" w:rsidP="000014B1">
            <w:pPr>
              <w:pStyle w:val="33"/>
              <w:spacing w:before="240" w:line="276" w:lineRule="auto"/>
            </w:pPr>
          </w:p>
        </w:tc>
      </w:tr>
    </w:tbl>
    <w:p w14:paraId="2A23C609" w14:textId="4D86C6AF" w:rsidR="009B25C0" w:rsidRDefault="009B25C0" w:rsidP="00C519D4">
      <w:pPr>
        <w:pStyle w:val="GEM246"/>
      </w:pPr>
      <w:r>
        <w:rPr>
          <w:rFonts w:hint="eastAsia"/>
        </w:rPr>
        <w:t xml:space="preserve">    表6   </w:t>
      </w:r>
      <w:r w:rsidR="00151A1D">
        <w:rPr>
          <w:rFonts w:hint="eastAsia"/>
        </w:rPr>
        <w:t>通讯录</w:t>
      </w:r>
      <w:r>
        <w:rPr>
          <w:rFonts w:ascii="Arial" w:cs="Arial"/>
        </w:rPr>
        <w:t>表</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620"/>
        <w:gridCol w:w="1260"/>
        <w:gridCol w:w="1260"/>
        <w:gridCol w:w="720"/>
        <w:gridCol w:w="801"/>
        <w:gridCol w:w="1359"/>
        <w:gridCol w:w="540"/>
        <w:gridCol w:w="540"/>
        <w:gridCol w:w="540"/>
      </w:tblGrid>
      <w:tr w:rsidR="009B25C0" w14:paraId="0FE35D4A" w14:textId="77777777" w:rsidTr="000014B1">
        <w:trPr>
          <w:trHeight w:val="503"/>
        </w:trPr>
        <w:tc>
          <w:tcPr>
            <w:tcW w:w="720" w:type="dxa"/>
            <w:shd w:val="clear" w:color="auto" w:fill="C0C0C0"/>
            <w:vAlign w:val="center"/>
          </w:tcPr>
          <w:p w14:paraId="397120A9" w14:textId="77777777" w:rsidR="009B25C0" w:rsidRDefault="009B25C0" w:rsidP="000014B1">
            <w:pPr>
              <w:pStyle w:val="13"/>
              <w:spacing w:before="240" w:line="276" w:lineRule="auto"/>
              <w:rPr>
                <w:rFonts w:ascii="Arial" w:hAnsi="Arial" w:cs="Arial"/>
              </w:rPr>
            </w:pPr>
            <w:r>
              <w:rPr>
                <w:rFonts w:ascii="Arial" w:hAnsi="Arial" w:cs="Arial"/>
              </w:rPr>
              <w:t>序号</w:t>
            </w:r>
          </w:p>
        </w:tc>
        <w:tc>
          <w:tcPr>
            <w:tcW w:w="1620" w:type="dxa"/>
            <w:shd w:val="clear" w:color="auto" w:fill="C0C0C0"/>
            <w:vAlign w:val="center"/>
          </w:tcPr>
          <w:p w14:paraId="43FEC19F" w14:textId="77777777" w:rsidR="009B25C0" w:rsidRDefault="009B25C0" w:rsidP="000014B1">
            <w:pPr>
              <w:pStyle w:val="13"/>
              <w:spacing w:before="240" w:line="276" w:lineRule="auto"/>
              <w:rPr>
                <w:rFonts w:ascii="Arial" w:hAnsi="Arial" w:cs="Arial"/>
              </w:rPr>
            </w:pPr>
            <w:r>
              <w:rPr>
                <w:rFonts w:ascii="Arial" w:hAnsi="Arial" w:cs="Arial"/>
              </w:rPr>
              <w:t>字段名</w:t>
            </w:r>
          </w:p>
        </w:tc>
        <w:tc>
          <w:tcPr>
            <w:tcW w:w="1260" w:type="dxa"/>
            <w:shd w:val="clear" w:color="auto" w:fill="C0C0C0"/>
            <w:vAlign w:val="center"/>
          </w:tcPr>
          <w:p w14:paraId="1F56BC84" w14:textId="77777777" w:rsidR="009B25C0" w:rsidRDefault="009B25C0" w:rsidP="000014B1">
            <w:pPr>
              <w:pStyle w:val="13"/>
              <w:spacing w:before="240" w:line="276" w:lineRule="auto"/>
              <w:rPr>
                <w:rFonts w:ascii="Arial" w:hAnsi="Arial" w:cs="Arial"/>
              </w:rPr>
            </w:pPr>
            <w:r>
              <w:rPr>
                <w:rFonts w:ascii="Arial" w:hAnsi="Arial" w:cs="Arial"/>
              </w:rPr>
              <w:t>字段说明</w:t>
            </w:r>
          </w:p>
        </w:tc>
        <w:tc>
          <w:tcPr>
            <w:tcW w:w="1260" w:type="dxa"/>
            <w:shd w:val="clear" w:color="auto" w:fill="C0C0C0"/>
            <w:vAlign w:val="center"/>
          </w:tcPr>
          <w:p w14:paraId="5D8ADFEE" w14:textId="77777777" w:rsidR="009B25C0" w:rsidRDefault="009B25C0" w:rsidP="000014B1">
            <w:pPr>
              <w:pStyle w:val="13"/>
              <w:spacing w:before="240" w:line="276" w:lineRule="auto"/>
              <w:rPr>
                <w:rFonts w:ascii="Arial" w:hAnsi="Arial" w:cs="Arial"/>
              </w:rPr>
            </w:pPr>
            <w:r>
              <w:rPr>
                <w:rFonts w:ascii="Arial" w:hAnsi="Arial" w:cs="Arial"/>
              </w:rPr>
              <w:t>类型</w:t>
            </w:r>
          </w:p>
        </w:tc>
        <w:tc>
          <w:tcPr>
            <w:tcW w:w="720" w:type="dxa"/>
            <w:shd w:val="clear" w:color="auto" w:fill="C0C0C0"/>
            <w:vAlign w:val="center"/>
          </w:tcPr>
          <w:p w14:paraId="33BD8E58" w14:textId="77777777" w:rsidR="009B25C0" w:rsidRDefault="009B25C0" w:rsidP="000014B1">
            <w:pPr>
              <w:pStyle w:val="13"/>
              <w:spacing w:before="240" w:line="276" w:lineRule="auto"/>
              <w:rPr>
                <w:rFonts w:ascii="Arial" w:hAnsi="Arial" w:cs="Arial"/>
              </w:rPr>
            </w:pPr>
            <w:r>
              <w:rPr>
                <w:rFonts w:ascii="Arial" w:hAnsi="Arial" w:cs="Arial"/>
              </w:rPr>
              <w:t>长度</w:t>
            </w:r>
          </w:p>
        </w:tc>
        <w:tc>
          <w:tcPr>
            <w:tcW w:w="801" w:type="dxa"/>
            <w:shd w:val="clear" w:color="auto" w:fill="C0C0C0"/>
            <w:vAlign w:val="center"/>
          </w:tcPr>
          <w:p w14:paraId="0A0A9A7E" w14:textId="77777777" w:rsidR="009B25C0" w:rsidRDefault="009B25C0" w:rsidP="000014B1">
            <w:pPr>
              <w:pStyle w:val="13"/>
              <w:spacing w:before="240" w:line="276" w:lineRule="auto"/>
              <w:rPr>
                <w:rFonts w:ascii="Arial" w:hAnsi="Arial" w:cs="Arial"/>
              </w:rPr>
            </w:pPr>
            <w:r>
              <w:rPr>
                <w:rFonts w:ascii="Arial" w:hAnsi="Arial" w:cs="Arial"/>
              </w:rPr>
              <w:t>NULL</w:t>
            </w:r>
          </w:p>
        </w:tc>
        <w:tc>
          <w:tcPr>
            <w:tcW w:w="1359" w:type="dxa"/>
            <w:shd w:val="clear" w:color="auto" w:fill="C0C0C0"/>
            <w:vAlign w:val="center"/>
          </w:tcPr>
          <w:p w14:paraId="53D5830D" w14:textId="77777777" w:rsidR="009B25C0" w:rsidRDefault="009B25C0" w:rsidP="000014B1">
            <w:pPr>
              <w:pStyle w:val="13"/>
              <w:spacing w:before="240" w:line="276" w:lineRule="auto"/>
              <w:rPr>
                <w:rFonts w:ascii="Arial" w:hAnsi="Arial" w:cs="Arial"/>
              </w:rPr>
            </w:pPr>
            <w:r>
              <w:rPr>
                <w:rFonts w:ascii="Arial" w:hAnsi="Arial" w:cs="Arial"/>
              </w:rPr>
              <w:t>DEFAULT</w:t>
            </w:r>
          </w:p>
        </w:tc>
        <w:tc>
          <w:tcPr>
            <w:tcW w:w="540" w:type="dxa"/>
            <w:shd w:val="clear" w:color="auto" w:fill="C0C0C0"/>
            <w:vAlign w:val="center"/>
          </w:tcPr>
          <w:p w14:paraId="41117B2A" w14:textId="77777777" w:rsidR="009B25C0" w:rsidRDefault="009B25C0" w:rsidP="000014B1">
            <w:pPr>
              <w:pStyle w:val="13"/>
              <w:spacing w:before="240" w:line="276" w:lineRule="auto"/>
              <w:rPr>
                <w:rFonts w:ascii="Arial" w:hAnsi="Arial" w:cs="Arial"/>
              </w:rPr>
            </w:pPr>
            <w:r>
              <w:rPr>
                <w:rFonts w:ascii="Arial" w:hAnsi="Arial" w:cs="Arial"/>
              </w:rPr>
              <w:t>PK</w:t>
            </w:r>
          </w:p>
        </w:tc>
        <w:tc>
          <w:tcPr>
            <w:tcW w:w="540" w:type="dxa"/>
            <w:shd w:val="clear" w:color="auto" w:fill="C0C0C0"/>
            <w:vAlign w:val="center"/>
          </w:tcPr>
          <w:p w14:paraId="56AED43F" w14:textId="77777777" w:rsidR="009B25C0" w:rsidRDefault="009B25C0" w:rsidP="000014B1">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14:paraId="0C115480" w14:textId="77777777" w:rsidR="009B25C0" w:rsidRDefault="009B25C0" w:rsidP="000014B1">
            <w:pPr>
              <w:pStyle w:val="13"/>
              <w:spacing w:before="240" w:line="276" w:lineRule="auto"/>
              <w:rPr>
                <w:rFonts w:ascii="Arial" w:hAnsi="Arial" w:cs="Arial"/>
              </w:rPr>
            </w:pPr>
            <w:r>
              <w:rPr>
                <w:rFonts w:ascii="Arial" w:hAnsi="Arial" w:cs="Arial"/>
              </w:rPr>
              <w:t>FK</w:t>
            </w:r>
          </w:p>
        </w:tc>
      </w:tr>
      <w:tr w:rsidR="009B25C0" w14:paraId="0E85B86E" w14:textId="77777777" w:rsidTr="000014B1">
        <w:trPr>
          <w:trHeight w:val="309"/>
        </w:trPr>
        <w:tc>
          <w:tcPr>
            <w:tcW w:w="720" w:type="dxa"/>
          </w:tcPr>
          <w:p w14:paraId="207E887F" w14:textId="77777777" w:rsidR="009B25C0" w:rsidRDefault="009B25C0" w:rsidP="005C48E9">
            <w:pPr>
              <w:pStyle w:val="24"/>
            </w:pPr>
            <w:r>
              <w:t>1</w:t>
            </w:r>
          </w:p>
        </w:tc>
        <w:tc>
          <w:tcPr>
            <w:tcW w:w="1620" w:type="dxa"/>
          </w:tcPr>
          <w:p w14:paraId="314734D9" w14:textId="77777777" w:rsidR="009B25C0" w:rsidRDefault="009B25C0" w:rsidP="000014B1">
            <w:pPr>
              <w:jc w:val="center"/>
            </w:pPr>
          </w:p>
          <w:p w14:paraId="13C331F7" w14:textId="4542DA1E" w:rsidR="009B25C0" w:rsidRDefault="00151A1D" w:rsidP="000014B1">
            <w:pPr>
              <w:jc w:val="center"/>
            </w:pPr>
            <w:r>
              <w:rPr>
                <w:rFonts w:hint="eastAsia"/>
                <w:lang w:eastAsia="zh-CN"/>
              </w:rPr>
              <w:t>personid</w:t>
            </w:r>
          </w:p>
        </w:tc>
        <w:tc>
          <w:tcPr>
            <w:tcW w:w="1260" w:type="dxa"/>
          </w:tcPr>
          <w:p w14:paraId="42608EFF" w14:textId="13E3A7E0" w:rsidR="009B25C0" w:rsidRDefault="00151A1D" w:rsidP="00386B44">
            <w:pPr>
              <w:pStyle w:val="23"/>
              <w:rPr>
                <w:rFonts w:ascii="Arial" w:hAnsi="Arial" w:cs="Arial"/>
              </w:rPr>
            </w:pPr>
            <w:r>
              <w:rPr>
                <w:rFonts w:hint="eastAsia"/>
              </w:rPr>
              <w:t>编号</w:t>
            </w:r>
          </w:p>
        </w:tc>
        <w:tc>
          <w:tcPr>
            <w:tcW w:w="1260" w:type="dxa"/>
          </w:tcPr>
          <w:p w14:paraId="0D5AA44E" w14:textId="77777777" w:rsidR="009B25C0" w:rsidRDefault="009B25C0" w:rsidP="005C48E9">
            <w:pPr>
              <w:pStyle w:val="24"/>
            </w:pPr>
            <w:r>
              <w:t>int</w:t>
            </w:r>
          </w:p>
        </w:tc>
        <w:tc>
          <w:tcPr>
            <w:tcW w:w="720" w:type="dxa"/>
          </w:tcPr>
          <w:p w14:paraId="695E0BBE" w14:textId="77777777" w:rsidR="009B25C0" w:rsidRDefault="009B25C0" w:rsidP="000014B1">
            <w:pPr>
              <w:pStyle w:val="33"/>
              <w:spacing w:before="240" w:line="276" w:lineRule="auto"/>
            </w:pPr>
          </w:p>
        </w:tc>
        <w:tc>
          <w:tcPr>
            <w:tcW w:w="801" w:type="dxa"/>
          </w:tcPr>
          <w:p w14:paraId="57F555D5" w14:textId="77777777" w:rsidR="009B25C0" w:rsidRDefault="009B25C0" w:rsidP="000014B1">
            <w:pPr>
              <w:pStyle w:val="33"/>
              <w:spacing w:before="240" w:line="276" w:lineRule="auto"/>
            </w:pPr>
            <w:r>
              <w:t>NOT</w:t>
            </w:r>
          </w:p>
        </w:tc>
        <w:tc>
          <w:tcPr>
            <w:tcW w:w="1359" w:type="dxa"/>
          </w:tcPr>
          <w:p w14:paraId="79EAB619" w14:textId="77777777" w:rsidR="009B25C0" w:rsidRDefault="009B25C0" w:rsidP="000014B1">
            <w:pPr>
              <w:pStyle w:val="33"/>
              <w:spacing w:before="240" w:line="276" w:lineRule="auto"/>
            </w:pPr>
          </w:p>
        </w:tc>
        <w:tc>
          <w:tcPr>
            <w:tcW w:w="540" w:type="dxa"/>
          </w:tcPr>
          <w:p w14:paraId="3C58E899" w14:textId="77777777" w:rsidR="009B25C0" w:rsidRDefault="009B25C0" w:rsidP="000014B1">
            <w:pPr>
              <w:pStyle w:val="33"/>
              <w:spacing w:before="240" w:line="276" w:lineRule="auto"/>
            </w:pPr>
            <w:r>
              <w:t>Y</w:t>
            </w:r>
          </w:p>
        </w:tc>
        <w:tc>
          <w:tcPr>
            <w:tcW w:w="540" w:type="dxa"/>
          </w:tcPr>
          <w:p w14:paraId="39E017D0" w14:textId="77777777" w:rsidR="009B25C0" w:rsidRDefault="009B25C0" w:rsidP="000014B1">
            <w:pPr>
              <w:pStyle w:val="33"/>
              <w:spacing w:before="240" w:line="276" w:lineRule="auto"/>
            </w:pPr>
          </w:p>
        </w:tc>
        <w:tc>
          <w:tcPr>
            <w:tcW w:w="540" w:type="dxa"/>
          </w:tcPr>
          <w:p w14:paraId="64FE656B" w14:textId="77777777" w:rsidR="009B25C0" w:rsidRDefault="009B25C0" w:rsidP="000014B1">
            <w:pPr>
              <w:pStyle w:val="33"/>
              <w:spacing w:before="240" w:line="276" w:lineRule="auto"/>
            </w:pPr>
          </w:p>
        </w:tc>
      </w:tr>
      <w:tr w:rsidR="009B25C0" w14:paraId="17077E6A" w14:textId="77777777" w:rsidTr="000014B1">
        <w:trPr>
          <w:trHeight w:val="294"/>
        </w:trPr>
        <w:tc>
          <w:tcPr>
            <w:tcW w:w="720" w:type="dxa"/>
          </w:tcPr>
          <w:p w14:paraId="3B00FF6C" w14:textId="77777777" w:rsidR="009B25C0" w:rsidRDefault="009B25C0" w:rsidP="005C48E9">
            <w:pPr>
              <w:pStyle w:val="24"/>
            </w:pPr>
            <w:r>
              <w:t>2</w:t>
            </w:r>
          </w:p>
        </w:tc>
        <w:tc>
          <w:tcPr>
            <w:tcW w:w="1620" w:type="dxa"/>
          </w:tcPr>
          <w:p w14:paraId="30539333" w14:textId="64547915" w:rsidR="009B25C0" w:rsidRDefault="00151A1D" w:rsidP="005C48E9">
            <w:pPr>
              <w:pStyle w:val="24"/>
            </w:pPr>
            <w:r>
              <w:rPr>
                <w:rFonts w:hint="eastAsia"/>
              </w:rPr>
              <w:t>username</w:t>
            </w:r>
          </w:p>
        </w:tc>
        <w:tc>
          <w:tcPr>
            <w:tcW w:w="1260" w:type="dxa"/>
          </w:tcPr>
          <w:p w14:paraId="1142D183" w14:textId="7D89F2D4" w:rsidR="009B25C0" w:rsidRDefault="009B25C0" w:rsidP="00386B44">
            <w:pPr>
              <w:pStyle w:val="23"/>
              <w:rPr>
                <w:rFonts w:ascii="Arial" w:hAnsi="Arial" w:cs="Arial"/>
              </w:rPr>
            </w:pPr>
            <w:r>
              <w:rPr>
                <w:rFonts w:hint="eastAsia"/>
              </w:rPr>
              <w:t>姓名</w:t>
            </w:r>
          </w:p>
        </w:tc>
        <w:tc>
          <w:tcPr>
            <w:tcW w:w="1260" w:type="dxa"/>
          </w:tcPr>
          <w:p w14:paraId="4B6C5B17" w14:textId="77777777" w:rsidR="009B25C0" w:rsidRDefault="009B25C0" w:rsidP="005C48E9">
            <w:pPr>
              <w:pStyle w:val="24"/>
            </w:pPr>
            <w:r>
              <w:t>varchar</w:t>
            </w:r>
          </w:p>
        </w:tc>
        <w:tc>
          <w:tcPr>
            <w:tcW w:w="720" w:type="dxa"/>
          </w:tcPr>
          <w:p w14:paraId="16EF6CA8" w14:textId="77777777" w:rsidR="009B25C0" w:rsidRDefault="009B25C0" w:rsidP="000014B1">
            <w:pPr>
              <w:pStyle w:val="33"/>
              <w:spacing w:before="240" w:line="276" w:lineRule="auto"/>
            </w:pPr>
            <w:r>
              <w:rPr>
                <w:rFonts w:hint="eastAsia"/>
              </w:rPr>
              <w:t>5</w:t>
            </w:r>
            <w:r>
              <w:t>0</w:t>
            </w:r>
          </w:p>
        </w:tc>
        <w:tc>
          <w:tcPr>
            <w:tcW w:w="801" w:type="dxa"/>
          </w:tcPr>
          <w:p w14:paraId="7A2820B3" w14:textId="79E42193" w:rsidR="009B25C0" w:rsidRDefault="005C48E9" w:rsidP="000014B1">
            <w:pPr>
              <w:pStyle w:val="33"/>
              <w:spacing w:before="240" w:line="276" w:lineRule="auto"/>
            </w:pPr>
            <w:r>
              <w:t>NOT</w:t>
            </w:r>
          </w:p>
        </w:tc>
        <w:tc>
          <w:tcPr>
            <w:tcW w:w="1359" w:type="dxa"/>
          </w:tcPr>
          <w:p w14:paraId="707B71A7" w14:textId="77777777" w:rsidR="009B25C0" w:rsidRDefault="009B25C0" w:rsidP="000014B1">
            <w:pPr>
              <w:pStyle w:val="33"/>
              <w:spacing w:before="240" w:line="276" w:lineRule="auto"/>
            </w:pPr>
          </w:p>
        </w:tc>
        <w:tc>
          <w:tcPr>
            <w:tcW w:w="540" w:type="dxa"/>
          </w:tcPr>
          <w:p w14:paraId="4AC412F9" w14:textId="4D58F00F" w:rsidR="00151A1D" w:rsidRDefault="00151A1D" w:rsidP="00151A1D">
            <w:pPr>
              <w:pStyle w:val="33"/>
              <w:spacing w:before="240" w:line="276" w:lineRule="auto"/>
            </w:pPr>
            <w:r>
              <w:rPr>
                <w:rFonts w:hint="eastAsia"/>
              </w:rPr>
              <w:t>Y</w:t>
            </w:r>
          </w:p>
        </w:tc>
        <w:tc>
          <w:tcPr>
            <w:tcW w:w="540" w:type="dxa"/>
          </w:tcPr>
          <w:p w14:paraId="5F18A54F" w14:textId="77777777" w:rsidR="009B25C0" w:rsidRDefault="009B25C0" w:rsidP="000014B1">
            <w:pPr>
              <w:pStyle w:val="33"/>
              <w:spacing w:before="240" w:line="276" w:lineRule="auto"/>
            </w:pPr>
          </w:p>
        </w:tc>
        <w:tc>
          <w:tcPr>
            <w:tcW w:w="540" w:type="dxa"/>
          </w:tcPr>
          <w:p w14:paraId="4F8AB325" w14:textId="77777777" w:rsidR="009B25C0" w:rsidRDefault="009B25C0" w:rsidP="000014B1">
            <w:pPr>
              <w:pStyle w:val="33"/>
              <w:spacing w:before="240" w:line="276" w:lineRule="auto"/>
            </w:pPr>
          </w:p>
        </w:tc>
      </w:tr>
      <w:tr w:rsidR="009B25C0" w14:paraId="1A6972EE" w14:textId="77777777" w:rsidTr="000014B1">
        <w:trPr>
          <w:trHeight w:val="294"/>
        </w:trPr>
        <w:tc>
          <w:tcPr>
            <w:tcW w:w="720" w:type="dxa"/>
          </w:tcPr>
          <w:p w14:paraId="15897889" w14:textId="5F701E60" w:rsidR="009B25C0" w:rsidRDefault="00151A1D" w:rsidP="005C48E9">
            <w:pPr>
              <w:pStyle w:val="24"/>
            </w:pPr>
            <w:r>
              <w:rPr>
                <w:rFonts w:hint="eastAsia"/>
              </w:rPr>
              <w:t>3</w:t>
            </w:r>
          </w:p>
        </w:tc>
        <w:tc>
          <w:tcPr>
            <w:tcW w:w="1620" w:type="dxa"/>
          </w:tcPr>
          <w:p w14:paraId="55E1D2F2" w14:textId="77777777" w:rsidR="009B25C0" w:rsidRDefault="009B25C0" w:rsidP="000014B1">
            <w:pPr>
              <w:jc w:val="center"/>
            </w:pPr>
          </w:p>
          <w:p w14:paraId="53666A13" w14:textId="23007A07" w:rsidR="009B25C0" w:rsidRDefault="00151A1D" w:rsidP="000014B1">
            <w:pPr>
              <w:jc w:val="center"/>
            </w:pPr>
            <w:r>
              <w:rPr>
                <w:rFonts w:hint="eastAsia"/>
              </w:rPr>
              <w:t>nickname</w:t>
            </w:r>
          </w:p>
        </w:tc>
        <w:tc>
          <w:tcPr>
            <w:tcW w:w="1260" w:type="dxa"/>
          </w:tcPr>
          <w:p w14:paraId="1B0044C7" w14:textId="5967C8A9" w:rsidR="009B25C0" w:rsidRDefault="00151A1D" w:rsidP="00386B44">
            <w:pPr>
              <w:pStyle w:val="23"/>
              <w:rPr>
                <w:rFonts w:ascii="Arial" w:hAnsi="Arial" w:cs="Arial"/>
              </w:rPr>
            </w:pPr>
            <w:r>
              <w:rPr>
                <w:rFonts w:hint="eastAsia"/>
              </w:rPr>
              <w:t>别名</w:t>
            </w:r>
          </w:p>
        </w:tc>
        <w:tc>
          <w:tcPr>
            <w:tcW w:w="1260" w:type="dxa"/>
          </w:tcPr>
          <w:p w14:paraId="745B5304" w14:textId="77777777" w:rsidR="009B25C0" w:rsidRDefault="009B25C0" w:rsidP="005C48E9">
            <w:pPr>
              <w:pStyle w:val="24"/>
            </w:pPr>
            <w:r>
              <w:t>varchar</w:t>
            </w:r>
          </w:p>
        </w:tc>
        <w:tc>
          <w:tcPr>
            <w:tcW w:w="720" w:type="dxa"/>
          </w:tcPr>
          <w:p w14:paraId="6E8CC0A7" w14:textId="77777777" w:rsidR="009B25C0" w:rsidRDefault="009B25C0" w:rsidP="000014B1">
            <w:pPr>
              <w:pStyle w:val="33"/>
              <w:spacing w:before="240" w:line="276" w:lineRule="auto"/>
            </w:pPr>
            <w:r>
              <w:rPr>
                <w:rFonts w:hint="eastAsia"/>
              </w:rPr>
              <w:t>5</w:t>
            </w:r>
            <w:r>
              <w:t>0</w:t>
            </w:r>
          </w:p>
        </w:tc>
        <w:tc>
          <w:tcPr>
            <w:tcW w:w="801" w:type="dxa"/>
          </w:tcPr>
          <w:p w14:paraId="28C7BEC8" w14:textId="35E2A53B" w:rsidR="009B25C0" w:rsidRDefault="009B25C0" w:rsidP="000014B1">
            <w:pPr>
              <w:pStyle w:val="33"/>
              <w:spacing w:before="240" w:line="276" w:lineRule="auto"/>
            </w:pPr>
          </w:p>
        </w:tc>
        <w:tc>
          <w:tcPr>
            <w:tcW w:w="1359" w:type="dxa"/>
          </w:tcPr>
          <w:p w14:paraId="11EEB8BB" w14:textId="77777777" w:rsidR="009B25C0" w:rsidRDefault="009B25C0" w:rsidP="000014B1">
            <w:pPr>
              <w:pStyle w:val="33"/>
              <w:spacing w:before="240" w:line="276" w:lineRule="auto"/>
            </w:pPr>
          </w:p>
        </w:tc>
        <w:tc>
          <w:tcPr>
            <w:tcW w:w="540" w:type="dxa"/>
          </w:tcPr>
          <w:p w14:paraId="0E3188A5" w14:textId="77777777" w:rsidR="009B25C0" w:rsidRDefault="009B25C0" w:rsidP="000014B1">
            <w:pPr>
              <w:pStyle w:val="33"/>
              <w:spacing w:before="240" w:line="276" w:lineRule="auto"/>
            </w:pPr>
          </w:p>
        </w:tc>
        <w:tc>
          <w:tcPr>
            <w:tcW w:w="540" w:type="dxa"/>
          </w:tcPr>
          <w:p w14:paraId="1D53E9F3" w14:textId="77777777" w:rsidR="009B25C0" w:rsidRDefault="009B25C0" w:rsidP="000014B1">
            <w:pPr>
              <w:pStyle w:val="33"/>
              <w:spacing w:before="240" w:line="276" w:lineRule="auto"/>
            </w:pPr>
          </w:p>
        </w:tc>
        <w:tc>
          <w:tcPr>
            <w:tcW w:w="540" w:type="dxa"/>
          </w:tcPr>
          <w:p w14:paraId="3742D81C" w14:textId="77777777" w:rsidR="009B25C0" w:rsidRDefault="009B25C0" w:rsidP="000014B1">
            <w:pPr>
              <w:pStyle w:val="33"/>
              <w:spacing w:before="240" w:line="276" w:lineRule="auto"/>
            </w:pPr>
          </w:p>
        </w:tc>
      </w:tr>
      <w:tr w:rsidR="00151A1D" w14:paraId="7E7D7AD3" w14:textId="77777777" w:rsidTr="000014B1">
        <w:trPr>
          <w:trHeight w:val="294"/>
        </w:trPr>
        <w:tc>
          <w:tcPr>
            <w:tcW w:w="720" w:type="dxa"/>
          </w:tcPr>
          <w:p w14:paraId="16B4D7AC" w14:textId="268535DD" w:rsidR="00151A1D" w:rsidRDefault="00151A1D" w:rsidP="00151A1D">
            <w:pPr>
              <w:pStyle w:val="24"/>
            </w:pPr>
            <w:r>
              <w:rPr>
                <w:rFonts w:hint="eastAsia"/>
              </w:rPr>
              <w:t>4</w:t>
            </w:r>
          </w:p>
        </w:tc>
        <w:tc>
          <w:tcPr>
            <w:tcW w:w="1620" w:type="dxa"/>
          </w:tcPr>
          <w:p w14:paraId="32C2B04F" w14:textId="6B4A2077" w:rsidR="00151A1D" w:rsidRDefault="00151A1D" w:rsidP="00151A1D">
            <w:pPr>
              <w:jc w:val="center"/>
            </w:pPr>
            <w:r>
              <w:rPr>
                <w:rFonts w:hint="eastAsia"/>
              </w:rPr>
              <w:t>email</w:t>
            </w:r>
          </w:p>
        </w:tc>
        <w:tc>
          <w:tcPr>
            <w:tcW w:w="1260" w:type="dxa"/>
          </w:tcPr>
          <w:p w14:paraId="71F2A3D5" w14:textId="15CC5C09" w:rsidR="00151A1D" w:rsidRDefault="00151A1D" w:rsidP="00151A1D">
            <w:pPr>
              <w:pStyle w:val="23"/>
              <w:jc w:val="center"/>
            </w:pPr>
            <w:r>
              <w:rPr>
                <w:rFonts w:hint="eastAsia"/>
              </w:rPr>
              <w:t>邮箱</w:t>
            </w:r>
          </w:p>
        </w:tc>
        <w:tc>
          <w:tcPr>
            <w:tcW w:w="1260" w:type="dxa"/>
          </w:tcPr>
          <w:p w14:paraId="04841A1E" w14:textId="5BF380D6" w:rsidR="00151A1D" w:rsidRDefault="00151A1D" w:rsidP="00151A1D">
            <w:pPr>
              <w:pStyle w:val="24"/>
            </w:pPr>
            <w:r>
              <w:rPr>
                <w:rFonts w:hint="eastAsia"/>
              </w:rPr>
              <w:t>varchar</w:t>
            </w:r>
          </w:p>
        </w:tc>
        <w:tc>
          <w:tcPr>
            <w:tcW w:w="720" w:type="dxa"/>
          </w:tcPr>
          <w:p w14:paraId="5AEAAE90" w14:textId="1F590A08" w:rsidR="00151A1D" w:rsidRDefault="00151A1D" w:rsidP="00151A1D">
            <w:pPr>
              <w:pStyle w:val="33"/>
              <w:spacing w:before="240" w:line="276" w:lineRule="auto"/>
            </w:pPr>
            <w:r>
              <w:rPr>
                <w:rFonts w:hint="eastAsia"/>
              </w:rPr>
              <w:t>50</w:t>
            </w:r>
          </w:p>
        </w:tc>
        <w:tc>
          <w:tcPr>
            <w:tcW w:w="801" w:type="dxa"/>
          </w:tcPr>
          <w:p w14:paraId="7837B6F5" w14:textId="77777777" w:rsidR="00151A1D" w:rsidRDefault="00151A1D" w:rsidP="00151A1D">
            <w:pPr>
              <w:pStyle w:val="33"/>
              <w:spacing w:before="240" w:line="276" w:lineRule="auto"/>
            </w:pPr>
          </w:p>
        </w:tc>
        <w:tc>
          <w:tcPr>
            <w:tcW w:w="1359" w:type="dxa"/>
          </w:tcPr>
          <w:p w14:paraId="0C72BD62" w14:textId="77777777" w:rsidR="00151A1D" w:rsidRDefault="00151A1D" w:rsidP="00151A1D">
            <w:pPr>
              <w:pStyle w:val="33"/>
              <w:spacing w:before="240" w:line="276" w:lineRule="auto"/>
            </w:pPr>
          </w:p>
        </w:tc>
        <w:tc>
          <w:tcPr>
            <w:tcW w:w="540" w:type="dxa"/>
          </w:tcPr>
          <w:p w14:paraId="28D80D21" w14:textId="77777777" w:rsidR="00151A1D" w:rsidRDefault="00151A1D" w:rsidP="00151A1D">
            <w:pPr>
              <w:pStyle w:val="33"/>
              <w:spacing w:before="240" w:line="276" w:lineRule="auto"/>
            </w:pPr>
          </w:p>
        </w:tc>
        <w:tc>
          <w:tcPr>
            <w:tcW w:w="540" w:type="dxa"/>
          </w:tcPr>
          <w:p w14:paraId="037C6B22" w14:textId="77777777" w:rsidR="00151A1D" w:rsidRDefault="00151A1D" w:rsidP="00151A1D">
            <w:pPr>
              <w:pStyle w:val="33"/>
              <w:spacing w:before="240" w:line="276" w:lineRule="auto"/>
            </w:pPr>
          </w:p>
        </w:tc>
        <w:tc>
          <w:tcPr>
            <w:tcW w:w="540" w:type="dxa"/>
          </w:tcPr>
          <w:p w14:paraId="5726970C" w14:textId="77777777" w:rsidR="00151A1D" w:rsidRDefault="00151A1D" w:rsidP="00151A1D">
            <w:pPr>
              <w:pStyle w:val="33"/>
              <w:spacing w:before="240" w:line="276" w:lineRule="auto"/>
            </w:pPr>
          </w:p>
        </w:tc>
      </w:tr>
      <w:tr w:rsidR="00151A1D" w14:paraId="6A24D860" w14:textId="77777777" w:rsidTr="000014B1">
        <w:trPr>
          <w:trHeight w:val="294"/>
        </w:trPr>
        <w:tc>
          <w:tcPr>
            <w:tcW w:w="720" w:type="dxa"/>
          </w:tcPr>
          <w:p w14:paraId="7A2D3AA9" w14:textId="228DCB45" w:rsidR="00151A1D" w:rsidRDefault="00151A1D" w:rsidP="00151A1D">
            <w:pPr>
              <w:pStyle w:val="24"/>
            </w:pPr>
            <w:r>
              <w:rPr>
                <w:rFonts w:hint="eastAsia"/>
              </w:rPr>
              <w:t>5</w:t>
            </w:r>
          </w:p>
        </w:tc>
        <w:tc>
          <w:tcPr>
            <w:tcW w:w="1620" w:type="dxa"/>
          </w:tcPr>
          <w:p w14:paraId="34305BDB" w14:textId="34BBDB3A" w:rsidR="00151A1D" w:rsidRDefault="00151A1D" w:rsidP="00151A1D">
            <w:pPr>
              <w:jc w:val="center"/>
            </w:pPr>
            <w:r>
              <w:rPr>
                <w:rFonts w:hint="eastAsia"/>
              </w:rPr>
              <w:t>birthday</w:t>
            </w:r>
          </w:p>
        </w:tc>
        <w:tc>
          <w:tcPr>
            <w:tcW w:w="1260" w:type="dxa"/>
          </w:tcPr>
          <w:p w14:paraId="3E40C124" w14:textId="25D60CA6" w:rsidR="00151A1D" w:rsidRDefault="00151A1D" w:rsidP="00151A1D">
            <w:pPr>
              <w:pStyle w:val="23"/>
              <w:jc w:val="center"/>
            </w:pPr>
            <w:r>
              <w:rPr>
                <w:rFonts w:hint="eastAsia"/>
              </w:rPr>
              <w:t>生日</w:t>
            </w:r>
          </w:p>
        </w:tc>
        <w:tc>
          <w:tcPr>
            <w:tcW w:w="1260" w:type="dxa"/>
          </w:tcPr>
          <w:p w14:paraId="553E6116" w14:textId="1FB00836" w:rsidR="00151A1D" w:rsidRDefault="00151A1D" w:rsidP="00151A1D">
            <w:pPr>
              <w:pStyle w:val="24"/>
            </w:pPr>
            <w:r>
              <w:rPr>
                <w:rFonts w:hint="eastAsia"/>
              </w:rPr>
              <w:t>date</w:t>
            </w:r>
          </w:p>
        </w:tc>
        <w:tc>
          <w:tcPr>
            <w:tcW w:w="720" w:type="dxa"/>
          </w:tcPr>
          <w:p w14:paraId="551F6F1E" w14:textId="77777777" w:rsidR="00151A1D" w:rsidRDefault="00151A1D" w:rsidP="00151A1D">
            <w:pPr>
              <w:pStyle w:val="33"/>
              <w:spacing w:before="240" w:line="276" w:lineRule="auto"/>
            </w:pPr>
          </w:p>
        </w:tc>
        <w:tc>
          <w:tcPr>
            <w:tcW w:w="801" w:type="dxa"/>
          </w:tcPr>
          <w:p w14:paraId="31F6C1D8" w14:textId="77777777" w:rsidR="00151A1D" w:rsidRDefault="00151A1D" w:rsidP="00151A1D">
            <w:pPr>
              <w:pStyle w:val="33"/>
              <w:spacing w:before="240" w:line="276" w:lineRule="auto"/>
            </w:pPr>
          </w:p>
        </w:tc>
        <w:tc>
          <w:tcPr>
            <w:tcW w:w="1359" w:type="dxa"/>
          </w:tcPr>
          <w:p w14:paraId="62773D2E" w14:textId="77777777" w:rsidR="00151A1D" w:rsidRDefault="00151A1D" w:rsidP="00151A1D">
            <w:pPr>
              <w:pStyle w:val="33"/>
              <w:spacing w:before="240" w:line="276" w:lineRule="auto"/>
            </w:pPr>
          </w:p>
        </w:tc>
        <w:tc>
          <w:tcPr>
            <w:tcW w:w="540" w:type="dxa"/>
          </w:tcPr>
          <w:p w14:paraId="1372F304" w14:textId="77777777" w:rsidR="00151A1D" w:rsidRDefault="00151A1D" w:rsidP="00151A1D">
            <w:pPr>
              <w:pStyle w:val="33"/>
              <w:spacing w:before="240" w:line="276" w:lineRule="auto"/>
            </w:pPr>
          </w:p>
        </w:tc>
        <w:tc>
          <w:tcPr>
            <w:tcW w:w="540" w:type="dxa"/>
          </w:tcPr>
          <w:p w14:paraId="3BE1AA1C" w14:textId="77777777" w:rsidR="00151A1D" w:rsidRDefault="00151A1D" w:rsidP="00151A1D">
            <w:pPr>
              <w:pStyle w:val="33"/>
              <w:spacing w:before="240" w:line="276" w:lineRule="auto"/>
            </w:pPr>
          </w:p>
        </w:tc>
        <w:tc>
          <w:tcPr>
            <w:tcW w:w="540" w:type="dxa"/>
          </w:tcPr>
          <w:p w14:paraId="5B47BCDA" w14:textId="77777777" w:rsidR="00151A1D" w:rsidRDefault="00151A1D" w:rsidP="00151A1D">
            <w:pPr>
              <w:pStyle w:val="33"/>
              <w:spacing w:before="240" w:line="276" w:lineRule="auto"/>
            </w:pPr>
          </w:p>
        </w:tc>
      </w:tr>
      <w:tr w:rsidR="00151A1D" w14:paraId="3C428EBA" w14:textId="77777777" w:rsidTr="000014B1">
        <w:trPr>
          <w:trHeight w:val="294"/>
        </w:trPr>
        <w:tc>
          <w:tcPr>
            <w:tcW w:w="720" w:type="dxa"/>
          </w:tcPr>
          <w:p w14:paraId="4EEEE0C3" w14:textId="76E64F85" w:rsidR="00151A1D" w:rsidRDefault="00151A1D" w:rsidP="00151A1D">
            <w:pPr>
              <w:pStyle w:val="24"/>
            </w:pPr>
            <w:r>
              <w:rPr>
                <w:rFonts w:hint="eastAsia"/>
              </w:rPr>
              <w:t>6</w:t>
            </w:r>
          </w:p>
        </w:tc>
        <w:tc>
          <w:tcPr>
            <w:tcW w:w="1620" w:type="dxa"/>
          </w:tcPr>
          <w:p w14:paraId="3D316F02" w14:textId="7C85942E" w:rsidR="00151A1D" w:rsidRDefault="00151A1D" w:rsidP="00151A1D">
            <w:pPr>
              <w:jc w:val="center"/>
            </w:pPr>
            <w:r>
              <w:rPr>
                <w:rFonts w:hint="eastAsia"/>
              </w:rPr>
              <w:t>company</w:t>
            </w:r>
          </w:p>
        </w:tc>
        <w:tc>
          <w:tcPr>
            <w:tcW w:w="1260" w:type="dxa"/>
          </w:tcPr>
          <w:p w14:paraId="2C7C7539" w14:textId="4E46A9B1" w:rsidR="00151A1D" w:rsidRDefault="00151A1D" w:rsidP="00151A1D">
            <w:pPr>
              <w:pStyle w:val="23"/>
              <w:jc w:val="center"/>
            </w:pPr>
            <w:r>
              <w:rPr>
                <w:rFonts w:hint="eastAsia"/>
              </w:rPr>
              <w:t>公司</w:t>
            </w:r>
          </w:p>
        </w:tc>
        <w:tc>
          <w:tcPr>
            <w:tcW w:w="1260" w:type="dxa"/>
          </w:tcPr>
          <w:p w14:paraId="3DA9C8D9" w14:textId="07E8CB5D" w:rsidR="00151A1D" w:rsidRDefault="00151A1D" w:rsidP="00151A1D">
            <w:pPr>
              <w:pStyle w:val="24"/>
            </w:pPr>
            <w:r>
              <w:rPr>
                <w:rFonts w:hint="eastAsia"/>
              </w:rPr>
              <w:t>varchar</w:t>
            </w:r>
          </w:p>
        </w:tc>
        <w:tc>
          <w:tcPr>
            <w:tcW w:w="720" w:type="dxa"/>
          </w:tcPr>
          <w:p w14:paraId="358B0F10" w14:textId="6FD33F10" w:rsidR="00151A1D" w:rsidRDefault="00151A1D" w:rsidP="00151A1D">
            <w:pPr>
              <w:pStyle w:val="33"/>
              <w:spacing w:before="240" w:line="276" w:lineRule="auto"/>
            </w:pPr>
            <w:r>
              <w:rPr>
                <w:rFonts w:hint="eastAsia"/>
              </w:rPr>
              <w:t>50</w:t>
            </w:r>
          </w:p>
        </w:tc>
        <w:tc>
          <w:tcPr>
            <w:tcW w:w="801" w:type="dxa"/>
          </w:tcPr>
          <w:p w14:paraId="32CDB7AC" w14:textId="77777777" w:rsidR="00151A1D" w:rsidRDefault="00151A1D" w:rsidP="00151A1D">
            <w:pPr>
              <w:pStyle w:val="33"/>
              <w:spacing w:before="240" w:line="276" w:lineRule="auto"/>
            </w:pPr>
          </w:p>
        </w:tc>
        <w:tc>
          <w:tcPr>
            <w:tcW w:w="1359" w:type="dxa"/>
          </w:tcPr>
          <w:p w14:paraId="190C19AD" w14:textId="77777777" w:rsidR="00151A1D" w:rsidRDefault="00151A1D" w:rsidP="00151A1D">
            <w:pPr>
              <w:pStyle w:val="33"/>
              <w:spacing w:before="240" w:line="276" w:lineRule="auto"/>
            </w:pPr>
          </w:p>
        </w:tc>
        <w:tc>
          <w:tcPr>
            <w:tcW w:w="540" w:type="dxa"/>
          </w:tcPr>
          <w:p w14:paraId="0041D3AC" w14:textId="77777777" w:rsidR="00151A1D" w:rsidRDefault="00151A1D" w:rsidP="00151A1D">
            <w:pPr>
              <w:pStyle w:val="33"/>
              <w:spacing w:before="240" w:line="276" w:lineRule="auto"/>
            </w:pPr>
          </w:p>
        </w:tc>
        <w:tc>
          <w:tcPr>
            <w:tcW w:w="540" w:type="dxa"/>
          </w:tcPr>
          <w:p w14:paraId="78622E72" w14:textId="77777777" w:rsidR="00151A1D" w:rsidRDefault="00151A1D" w:rsidP="00151A1D">
            <w:pPr>
              <w:pStyle w:val="33"/>
              <w:spacing w:before="240" w:line="276" w:lineRule="auto"/>
            </w:pPr>
          </w:p>
        </w:tc>
        <w:tc>
          <w:tcPr>
            <w:tcW w:w="540" w:type="dxa"/>
          </w:tcPr>
          <w:p w14:paraId="699CB7C2" w14:textId="77777777" w:rsidR="00151A1D" w:rsidRDefault="00151A1D" w:rsidP="00151A1D">
            <w:pPr>
              <w:pStyle w:val="33"/>
              <w:spacing w:before="240" w:line="276" w:lineRule="auto"/>
            </w:pPr>
          </w:p>
        </w:tc>
      </w:tr>
      <w:tr w:rsidR="00151A1D" w14:paraId="5D172DAF" w14:textId="77777777" w:rsidTr="000014B1">
        <w:trPr>
          <w:trHeight w:val="294"/>
        </w:trPr>
        <w:tc>
          <w:tcPr>
            <w:tcW w:w="720" w:type="dxa"/>
          </w:tcPr>
          <w:p w14:paraId="16DE9241" w14:textId="5D406FDC" w:rsidR="00151A1D" w:rsidRDefault="00151A1D" w:rsidP="00151A1D">
            <w:pPr>
              <w:pStyle w:val="24"/>
            </w:pPr>
            <w:r>
              <w:rPr>
                <w:rFonts w:hint="eastAsia"/>
              </w:rPr>
              <w:t>7</w:t>
            </w:r>
          </w:p>
        </w:tc>
        <w:tc>
          <w:tcPr>
            <w:tcW w:w="1620" w:type="dxa"/>
          </w:tcPr>
          <w:p w14:paraId="739D8593" w14:textId="0C102A3C" w:rsidR="00151A1D" w:rsidRDefault="00151A1D" w:rsidP="00151A1D">
            <w:pPr>
              <w:jc w:val="center"/>
            </w:pPr>
            <w:r>
              <w:rPr>
                <w:rFonts w:hint="eastAsia"/>
              </w:rPr>
              <w:t>department</w:t>
            </w:r>
          </w:p>
        </w:tc>
        <w:tc>
          <w:tcPr>
            <w:tcW w:w="1260" w:type="dxa"/>
          </w:tcPr>
          <w:p w14:paraId="7D1A60EB" w14:textId="6330F512" w:rsidR="00151A1D" w:rsidRDefault="00151A1D" w:rsidP="00151A1D">
            <w:pPr>
              <w:pStyle w:val="23"/>
              <w:jc w:val="center"/>
            </w:pPr>
            <w:r>
              <w:rPr>
                <w:rFonts w:hint="eastAsia"/>
              </w:rPr>
              <w:t>单位</w:t>
            </w:r>
          </w:p>
        </w:tc>
        <w:tc>
          <w:tcPr>
            <w:tcW w:w="1260" w:type="dxa"/>
          </w:tcPr>
          <w:p w14:paraId="780515C6" w14:textId="683692FF" w:rsidR="00151A1D" w:rsidRDefault="00151A1D" w:rsidP="00151A1D">
            <w:pPr>
              <w:pStyle w:val="24"/>
            </w:pPr>
            <w:r>
              <w:rPr>
                <w:rFonts w:hint="eastAsia"/>
              </w:rPr>
              <w:t>varchar</w:t>
            </w:r>
          </w:p>
        </w:tc>
        <w:tc>
          <w:tcPr>
            <w:tcW w:w="720" w:type="dxa"/>
          </w:tcPr>
          <w:p w14:paraId="76213740" w14:textId="1E0A30D6" w:rsidR="00151A1D" w:rsidRDefault="00151A1D" w:rsidP="00151A1D">
            <w:pPr>
              <w:pStyle w:val="33"/>
              <w:spacing w:before="240" w:line="276" w:lineRule="auto"/>
            </w:pPr>
            <w:r>
              <w:rPr>
                <w:rFonts w:hint="eastAsia"/>
              </w:rPr>
              <w:t>50</w:t>
            </w:r>
          </w:p>
        </w:tc>
        <w:tc>
          <w:tcPr>
            <w:tcW w:w="801" w:type="dxa"/>
          </w:tcPr>
          <w:p w14:paraId="735188DC" w14:textId="77777777" w:rsidR="00151A1D" w:rsidRDefault="00151A1D" w:rsidP="00151A1D">
            <w:pPr>
              <w:pStyle w:val="33"/>
              <w:spacing w:before="240" w:line="276" w:lineRule="auto"/>
            </w:pPr>
          </w:p>
        </w:tc>
        <w:tc>
          <w:tcPr>
            <w:tcW w:w="1359" w:type="dxa"/>
          </w:tcPr>
          <w:p w14:paraId="19FC4E72" w14:textId="77777777" w:rsidR="00151A1D" w:rsidRDefault="00151A1D" w:rsidP="00151A1D">
            <w:pPr>
              <w:pStyle w:val="33"/>
              <w:spacing w:before="240" w:line="276" w:lineRule="auto"/>
            </w:pPr>
          </w:p>
        </w:tc>
        <w:tc>
          <w:tcPr>
            <w:tcW w:w="540" w:type="dxa"/>
          </w:tcPr>
          <w:p w14:paraId="7F5A1BE4" w14:textId="77777777" w:rsidR="00151A1D" w:rsidRDefault="00151A1D" w:rsidP="00151A1D">
            <w:pPr>
              <w:pStyle w:val="33"/>
              <w:spacing w:before="240" w:line="276" w:lineRule="auto"/>
            </w:pPr>
          </w:p>
        </w:tc>
        <w:tc>
          <w:tcPr>
            <w:tcW w:w="540" w:type="dxa"/>
          </w:tcPr>
          <w:p w14:paraId="3EECE7AC" w14:textId="77777777" w:rsidR="00151A1D" w:rsidRDefault="00151A1D" w:rsidP="00151A1D">
            <w:pPr>
              <w:pStyle w:val="33"/>
              <w:spacing w:before="240" w:line="276" w:lineRule="auto"/>
            </w:pPr>
          </w:p>
        </w:tc>
        <w:tc>
          <w:tcPr>
            <w:tcW w:w="540" w:type="dxa"/>
          </w:tcPr>
          <w:p w14:paraId="2180966A" w14:textId="77777777" w:rsidR="00151A1D" w:rsidRDefault="00151A1D" w:rsidP="00151A1D">
            <w:pPr>
              <w:pStyle w:val="33"/>
              <w:spacing w:before="240" w:line="276" w:lineRule="auto"/>
            </w:pPr>
          </w:p>
        </w:tc>
      </w:tr>
      <w:tr w:rsidR="00151A1D" w14:paraId="4A6F07D0" w14:textId="77777777" w:rsidTr="000014B1">
        <w:trPr>
          <w:trHeight w:val="294"/>
        </w:trPr>
        <w:tc>
          <w:tcPr>
            <w:tcW w:w="720" w:type="dxa"/>
          </w:tcPr>
          <w:p w14:paraId="77A4DE6E" w14:textId="208B9623" w:rsidR="00151A1D" w:rsidRDefault="00151A1D" w:rsidP="00151A1D">
            <w:pPr>
              <w:pStyle w:val="24"/>
            </w:pPr>
            <w:r>
              <w:rPr>
                <w:rFonts w:hint="eastAsia"/>
              </w:rPr>
              <w:t>8</w:t>
            </w:r>
          </w:p>
        </w:tc>
        <w:tc>
          <w:tcPr>
            <w:tcW w:w="1620" w:type="dxa"/>
          </w:tcPr>
          <w:p w14:paraId="0AF6114F" w14:textId="260B7729" w:rsidR="00151A1D" w:rsidRDefault="00151A1D" w:rsidP="00151A1D">
            <w:pPr>
              <w:jc w:val="center"/>
            </w:pPr>
            <w:r>
              <w:rPr>
                <w:rFonts w:hint="eastAsia"/>
              </w:rPr>
              <w:t>jobtitle</w:t>
            </w:r>
          </w:p>
        </w:tc>
        <w:tc>
          <w:tcPr>
            <w:tcW w:w="1260" w:type="dxa"/>
          </w:tcPr>
          <w:p w14:paraId="1D02B42E" w14:textId="20E72D73" w:rsidR="00151A1D" w:rsidRDefault="00151A1D" w:rsidP="00151A1D">
            <w:pPr>
              <w:pStyle w:val="23"/>
              <w:jc w:val="center"/>
            </w:pPr>
            <w:r>
              <w:rPr>
                <w:rFonts w:hint="eastAsia"/>
              </w:rPr>
              <w:t>工作</w:t>
            </w:r>
          </w:p>
        </w:tc>
        <w:tc>
          <w:tcPr>
            <w:tcW w:w="1260" w:type="dxa"/>
          </w:tcPr>
          <w:p w14:paraId="0BC71032" w14:textId="5FC7482D" w:rsidR="00151A1D" w:rsidRDefault="00151A1D" w:rsidP="00151A1D">
            <w:pPr>
              <w:pStyle w:val="24"/>
            </w:pPr>
            <w:r>
              <w:rPr>
                <w:rFonts w:hint="eastAsia"/>
              </w:rPr>
              <w:t>varchar</w:t>
            </w:r>
          </w:p>
        </w:tc>
        <w:tc>
          <w:tcPr>
            <w:tcW w:w="720" w:type="dxa"/>
          </w:tcPr>
          <w:p w14:paraId="6EC50C94" w14:textId="68DCDB04" w:rsidR="00151A1D" w:rsidRDefault="00151A1D" w:rsidP="00151A1D">
            <w:pPr>
              <w:pStyle w:val="33"/>
              <w:spacing w:before="240" w:line="276" w:lineRule="auto"/>
            </w:pPr>
            <w:r>
              <w:rPr>
                <w:rFonts w:hint="eastAsia"/>
              </w:rPr>
              <w:t>50</w:t>
            </w:r>
          </w:p>
        </w:tc>
        <w:tc>
          <w:tcPr>
            <w:tcW w:w="801" w:type="dxa"/>
          </w:tcPr>
          <w:p w14:paraId="18806F5F" w14:textId="77777777" w:rsidR="00151A1D" w:rsidRDefault="00151A1D" w:rsidP="00151A1D">
            <w:pPr>
              <w:pStyle w:val="33"/>
              <w:spacing w:before="240" w:line="276" w:lineRule="auto"/>
            </w:pPr>
          </w:p>
        </w:tc>
        <w:tc>
          <w:tcPr>
            <w:tcW w:w="1359" w:type="dxa"/>
          </w:tcPr>
          <w:p w14:paraId="123D4EAE" w14:textId="77777777" w:rsidR="00151A1D" w:rsidRDefault="00151A1D" w:rsidP="00151A1D">
            <w:pPr>
              <w:pStyle w:val="33"/>
              <w:spacing w:before="240" w:line="276" w:lineRule="auto"/>
            </w:pPr>
          </w:p>
        </w:tc>
        <w:tc>
          <w:tcPr>
            <w:tcW w:w="540" w:type="dxa"/>
          </w:tcPr>
          <w:p w14:paraId="55002168" w14:textId="77777777" w:rsidR="00151A1D" w:rsidRDefault="00151A1D" w:rsidP="00151A1D">
            <w:pPr>
              <w:pStyle w:val="33"/>
              <w:spacing w:before="240" w:line="276" w:lineRule="auto"/>
            </w:pPr>
          </w:p>
        </w:tc>
        <w:tc>
          <w:tcPr>
            <w:tcW w:w="540" w:type="dxa"/>
          </w:tcPr>
          <w:p w14:paraId="010E7577" w14:textId="77777777" w:rsidR="00151A1D" w:rsidRDefault="00151A1D" w:rsidP="00151A1D">
            <w:pPr>
              <w:pStyle w:val="33"/>
              <w:spacing w:before="240" w:line="276" w:lineRule="auto"/>
            </w:pPr>
          </w:p>
        </w:tc>
        <w:tc>
          <w:tcPr>
            <w:tcW w:w="540" w:type="dxa"/>
          </w:tcPr>
          <w:p w14:paraId="22BD122D" w14:textId="77777777" w:rsidR="00151A1D" w:rsidRDefault="00151A1D" w:rsidP="00151A1D">
            <w:pPr>
              <w:pStyle w:val="33"/>
              <w:spacing w:before="240" w:line="276" w:lineRule="auto"/>
            </w:pPr>
          </w:p>
        </w:tc>
      </w:tr>
      <w:tr w:rsidR="009B25C0" w14:paraId="774603AA" w14:textId="77777777" w:rsidTr="000014B1">
        <w:trPr>
          <w:trHeight w:val="353"/>
        </w:trPr>
        <w:tc>
          <w:tcPr>
            <w:tcW w:w="2340" w:type="dxa"/>
            <w:gridSpan w:val="2"/>
            <w:shd w:val="clear" w:color="auto" w:fill="C0C0C0"/>
          </w:tcPr>
          <w:p w14:paraId="5A6AD63F" w14:textId="77777777" w:rsidR="009B25C0" w:rsidRDefault="009B25C0" w:rsidP="000014B1">
            <w:pPr>
              <w:pStyle w:val="af4"/>
              <w:spacing w:before="240" w:line="276" w:lineRule="auto"/>
              <w:rPr>
                <w:rFonts w:ascii="Arial" w:hAnsi="Arial" w:cs="Arial"/>
              </w:rPr>
            </w:pPr>
            <w:r>
              <w:rPr>
                <w:rFonts w:ascii="Arial" w:cs="Arial"/>
              </w:rPr>
              <w:t>补充说明</w:t>
            </w:r>
          </w:p>
        </w:tc>
        <w:tc>
          <w:tcPr>
            <w:tcW w:w="1260" w:type="dxa"/>
          </w:tcPr>
          <w:p w14:paraId="4FAA1B28" w14:textId="77777777" w:rsidR="009B25C0" w:rsidRDefault="009B25C0" w:rsidP="00386B44">
            <w:pPr>
              <w:pStyle w:val="23"/>
            </w:pPr>
          </w:p>
        </w:tc>
        <w:tc>
          <w:tcPr>
            <w:tcW w:w="1260" w:type="dxa"/>
          </w:tcPr>
          <w:p w14:paraId="4BE0B96D" w14:textId="77777777" w:rsidR="009B25C0" w:rsidRDefault="009B25C0" w:rsidP="005C48E9">
            <w:pPr>
              <w:pStyle w:val="24"/>
            </w:pPr>
          </w:p>
        </w:tc>
        <w:tc>
          <w:tcPr>
            <w:tcW w:w="720" w:type="dxa"/>
          </w:tcPr>
          <w:p w14:paraId="07367A05" w14:textId="77777777" w:rsidR="009B25C0" w:rsidRDefault="009B25C0" w:rsidP="000014B1">
            <w:pPr>
              <w:pStyle w:val="33"/>
              <w:spacing w:before="240" w:line="276" w:lineRule="auto"/>
            </w:pPr>
          </w:p>
        </w:tc>
        <w:tc>
          <w:tcPr>
            <w:tcW w:w="801" w:type="dxa"/>
          </w:tcPr>
          <w:p w14:paraId="4FF3C91D" w14:textId="77777777" w:rsidR="009B25C0" w:rsidRDefault="009B25C0" w:rsidP="000014B1">
            <w:pPr>
              <w:pStyle w:val="33"/>
              <w:spacing w:before="240" w:line="276" w:lineRule="auto"/>
            </w:pPr>
          </w:p>
        </w:tc>
        <w:tc>
          <w:tcPr>
            <w:tcW w:w="1359" w:type="dxa"/>
          </w:tcPr>
          <w:p w14:paraId="56773952" w14:textId="77777777" w:rsidR="009B25C0" w:rsidRDefault="009B25C0" w:rsidP="000014B1">
            <w:pPr>
              <w:pStyle w:val="33"/>
              <w:spacing w:before="240" w:line="276" w:lineRule="auto"/>
            </w:pPr>
          </w:p>
        </w:tc>
        <w:tc>
          <w:tcPr>
            <w:tcW w:w="540" w:type="dxa"/>
          </w:tcPr>
          <w:p w14:paraId="36DEEC2F" w14:textId="77777777" w:rsidR="009B25C0" w:rsidRDefault="009B25C0" w:rsidP="000014B1">
            <w:pPr>
              <w:pStyle w:val="33"/>
              <w:spacing w:before="240" w:line="276" w:lineRule="auto"/>
            </w:pPr>
          </w:p>
        </w:tc>
        <w:tc>
          <w:tcPr>
            <w:tcW w:w="540" w:type="dxa"/>
          </w:tcPr>
          <w:p w14:paraId="2117A869" w14:textId="77777777" w:rsidR="009B25C0" w:rsidRDefault="009B25C0" w:rsidP="000014B1">
            <w:pPr>
              <w:pStyle w:val="33"/>
              <w:spacing w:before="240" w:line="276" w:lineRule="auto"/>
            </w:pPr>
          </w:p>
        </w:tc>
        <w:tc>
          <w:tcPr>
            <w:tcW w:w="540" w:type="dxa"/>
          </w:tcPr>
          <w:p w14:paraId="23A475C0" w14:textId="77777777" w:rsidR="009B25C0" w:rsidRDefault="009B25C0" w:rsidP="000014B1">
            <w:pPr>
              <w:pStyle w:val="33"/>
              <w:spacing w:before="240" w:line="276" w:lineRule="auto"/>
            </w:pPr>
          </w:p>
        </w:tc>
      </w:tr>
    </w:tbl>
    <w:p w14:paraId="54078472" w14:textId="699EF6E2" w:rsidR="009B25C0" w:rsidRDefault="009B25C0" w:rsidP="00C519D4">
      <w:pPr>
        <w:pStyle w:val="GEM246"/>
      </w:pPr>
      <w:r>
        <w:rPr>
          <w:rFonts w:hint="eastAsia"/>
        </w:rPr>
        <w:t xml:space="preserve">表-7  </w:t>
      </w:r>
      <w:r w:rsidR="00913B2A">
        <w:rPr>
          <w:rFonts w:hint="eastAsia"/>
        </w:rPr>
        <w:t>通讯录电话</w:t>
      </w:r>
      <w:r>
        <w:rPr>
          <w:rFonts w:ascii="Arial" w:cs="Arial"/>
        </w:rPr>
        <w:t>表</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620"/>
        <w:gridCol w:w="1260"/>
        <w:gridCol w:w="1260"/>
        <w:gridCol w:w="720"/>
        <w:gridCol w:w="801"/>
        <w:gridCol w:w="1359"/>
        <w:gridCol w:w="540"/>
        <w:gridCol w:w="540"/>
        <w:gridCol w:w="540"/>
      </w:tblGrid>
      <w:tr w:rsidR="009B25C0" w14:paraId="7D4F80B5" w14:textId="77777777" w:rsidTr="000014B1">
        <w:trPr>
          <w:trHeight w:val="503"/>
        </w:trPr>
        <w:tc>
          <w:tcPr>
            <w:tcW w:w="720" w:type="dxa"/>
            <w:shd w:val="clear" w:color="auto" w:fill="C0C0C0"/>
            <w:vAlign w:val="center"/>
          </w:tcPr>
          <w:p w14:paraId="3F70F4A3" w14:textId="77777777" w:rsidR="009B25C0" w:rsidRDefault="009B25C0" w:rsidP="000014B1">
            <w:pPr>
              <w:pStyle w:val="13"/>
              <w:spacing w:before="240" w:line="276" w:lineRule="auto"/>
              <w:rPr>
                <w:rFonts w:ascii="Arial" w:hAnsi="Arial" w:cs="Arial"/>
              </w:rPr>
            </w:pPr>
            <w:r>
              <w:rPr>
                <w:rFonts w:ascii="Arial" w:hAnsi="Arial" w:cs="Arial"/>
              </w:rPr>
              <w:t>序号</w:t>
            </w:r>
          </w:p>
        </w:tc>
        <w:tc>
          <w:tcPr>
            <w:tcW w:w="1620" w:type="dxa"/>
            <w:shd w:val="clear" w:color="auto" w:fill="C0C0C0"/>
            <w:vAlign w:val="center"/>
          </w:tcPr>
          <w:p w14:paraId="6B65E847" w14:textId="77777777" w:rsidR="009B25C0" w:rsidRDefault="009B25C0" w:rsidP="000014B1">
            <w:pPr>
              <w:pStyle w:val="13"/>
              <w:spacing w:before="240" w:line="276" w:lineRule="auto"/>
              <w:rPr>
                <w:rFonts w:ascii="Arial" w:hAnsi="Arial" w:cs="Arial"/>
              </w:rPr>
            </w:pPr>
            <w:r>
              <w:rPr>
                <w:rFonts w:ascii="Arial" w:hAnsi="Arial" w:cs="Arial"/>
              </w:rPr>
              <w:t>字段名</w:t>
            </w:r>
          </w:p>
        </w:tc>
        <w:tc>
          <w:tcPr>
            <w:tcW w:w="1260" w:type="dxa"/>
            <w:shd w:val="clear" w:color="auto" w:fill="C0C0C0"/>
            <w:vAlign w:val="center"/>
          </w:tcPr>
          <w:p w14:paraId="3F8CEE8B" w14:textId="77777777" w:rsidR="009B25C0" w:rsidRDefault="009B25C0" w:rsidP="000014B1">
            <w:pPr>
              <w:pStyle w:val="13"/>
              <w:spacing w:before="240" w:line="276" w:lineRule="auto"/>
              <w:rPr>
                <w:rFonts w:ascii="Arial" w:hAnsi="Arial" w:cs="Arial"/>
              </w:rPr>
            </w:pPr>
            <w:r>
              <w:rPr>
                <w:rFonts w:ascii="Arial" w:hAnsi="Arial" w:cs="Arial"/>
              </w:rPr>
              <w:t>字段说明</w:t>
            </w:r>
          </w:p>
        </w:tc>
        <w:tc>
          <w:tcPr>
            <w:tcW w:w="1260" w:type="dxa"/>
            <w:shd w:val="clear" w:color="auto" w:fill="C0C0C0"/>
            <w:vAlign w:val="center"/>
          </w:tcPr>
          <w:p w14:paraId="1CA822FD" w14:textId="77777777" w:rsidR="009B25C0" w:rsidRDefault="009B25C0" w:rsidP="000014B1">
            <w:pPr>
              <w:pStyle w:val="13"/>
              <w:spacing w:before="240" w:line="276" w:lineRule="auto"/>
              <w:rPr>
                <w:rFonts w:ascii="Arial" w:hAnsi="Arial" w:cs="Arial"/>
              </w:rPr>
            </w:pPr>
            <w:r>
              <w:rPr>
                <w:rFonts w:ascii="Arial" w:hAnsi="Arial" w:cs="Arial"/>
              </w:rPr>
              <w:t>类型</w:t>
            </w:r>
          </w:p>
        </w:tc>
        <w:tc>
          <w:tcPr>
            <w:tcW w:w="720" w:type="dxa"/>
            <w:shd w:val="clear" w:color="auto" w:fill="C0C0C0"/>
            <w:vAlign w:val="center"/>
          </w:tcPr>
          <w:p w14:paraId="79530B3D" w14:textId="77777777" w:rsidR="009B25C0" w:rsidRDefault="009B25C0" w:rsidP="000014B1">
            <w:pPr>
              <w:pStyle w:val="13"/>
              <w:spacing w:before="240" w:line="276" w:lineRule="auto"/>
              <w:rPr>
                <w:rFonts w:ascii="Arial" w:hAnsi="Arial" w:cs="Arial"/>
              </w:rPr>
            </w:pPr>
            <w:r>
              <w:rPr>
                <w:rFonts w:ascii="Arial" w:hAnsi="Arial" w:cs="Arial"/>
              </w:rPr>
              <w:t>长度</w:t>
            </w:r>
          </w:p>
        </w:tc>
        <w:tc>
          <w:tcPr>
            <w:tcW w:w="801" w:type="dxa"/>
            <w:shd w:val="clear" w:color="auto" w:fill="C0C0C0"/>
            <w:vAlign w:val="center"/>
          </w:tcPr>
          <w:p w14:paraId="01E3205F" w14:textId="77777777" w:rsidR="009B25C0" w:rsidRDefault="009B25C0" w:rsidP="000014B1">
            <w:pPr>
              <w:pStyle w:val="13"/>
              <w:spacing w:before="240" w:line="276" w:lineRule="auto"/>
              <w:rPr>
                <w:rFonts w:ascii="Arial" w:hAnsi="Arial" w:cs="Arial"/>
              </w:rPr>
            </w:pPr>
            <w:r>
              <w:rPr>
                <w:rFonts w:ascii="Arial" w:hAnsi="Arial" w:cs="Arial"/>
              </w:rPr>
              <w:t>NULL</w:t>
            </w:r>
          </w:p>
        </w:tc>
        <w:tc>
          <w:tcPr>
            <w:tcW w:w="1359" w:type="dxa"/>
            <w:shd w:val="clear" w:color="auto" w:fill="C0C0C0"/>
            <w:vAlign w:val="center"/>
          </w:tcPr>
          <w:p w14:paraId="015D7DB6" w14:textId="77777777" w:rsidR="009B25C0" w:rsidRDefault="009B25C0" w:rsidP="000014B1">
            <w:pPr>
              <w:pStyle w:val="13"/>
              <w:spacing w:before="240" w:line="276" w:lineRule="auto"/>
              <w:rPr>
                <w:rFonts w:ascii="Arial" w:hAnsi="Arial" w:cs="Arial"/>
              </w:rPr>
            </w:pPr>
            <w:r>
              <w:rPr>
                <w:rFonts w:ascii="Arial" w:hAnsi="Arial" w:cs="Arial"/>
              </w:rPr>
              <w:t>DEFAULT</w:t>
            </w:r>
          </w:p>
        </w:tc>
        <w:tc>
          <w:tcPr>
            <w:tcW w:w="540" w:type="dxa"/>
            <w:shd w:val="clear" w:color="auto" w:fill="C0C0C0"/>
            <w:vAlign w:val="center"/>
          </w:tcPr>
          <w:p w14:paraId="7AAC4E23" w14:textId="77777777" w:rsidR="009B25C0" w:rsidRDefault="009B25C0" w:rsidP="000014B1">
            <w:pPr>
              <w:pStyle w:val="13"/>
              <w:spacing w:before="240" w:line="276" w:lineRule="auto"/>
              <w:rPr>
                <w:rFonts w:ascii="Arial" w:hAnsi="Arial" w:cs="Arial"/>
              </w:rPr>
            </w:pPr>
            <w:r>
              <w:rPr>
                <w:rFonts w:ascii="Arial" w:hAnsi="Arial" w:cs="Arial"/>
              </w:rPr>
              <w:t>PK</w:t>
            </w:r>
          </w:p>
        </w:tc>
        <w:tc>
          <w:tcPr>
            <w:tcW w:w="540" w:type="dxa"/>
            <w:shd w:val="clear" w:color="auto" w:fill="C0C0C0"/>
            <w:vAlign w:val="center"/>
          </w:tcPr>
          <w:p w14:paraId="3F3E8D32" w14:textId="77777777" w:rsidR="009B25C0" w:rsidRDefault="009B25C0" w:rsidP="000014B1">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14:paraId="5DBB80F8" w14:textId="77777777" w:rsidR="009B25C0" w:rsidRDefault="009B25C0" w:rsidP="000014B1">
            <w:pPr>
              <w:pStyle w:val="13"/>
              <w:spacing w:before="240" w:line="276" w:lineRule="auto"/>
              <w:rPr>
                <w:rFonts w:ascii="Arial" w:hAnsi="Arial" w:cs="Arial"/>
              </w:rPr>
            </w:pPr>
            <w:r>
              <w:rPr>
                <w:rFonts w:ascii="Arial" w:hAnsi="Arial" w:cs="Arial"/>
              </w:rPr>
              <w:t>FK</w:t>
            </w:r>
          </w:p>
        </w:tc>
      </w:tr>
      <w:tr w:rsidR="009B25C0" w14:paraId="4E9185D4" w14:textId="77777777" w:rsidTr="000014B1">
        <w:trPr>
          <w:trHeight w:val="309"/>
        </w:trPr>
        <w:tc>
          <w:tcPr>
            <w:tcW w:w="720" w:type="dxa"/>
          </w:tcPr>
          <w:p w14:paraId="6E099F0E" w14:textId="77777777" w:rsidR="009B25C0" w:rsidRDefault="009B25C0" w:rsidP="005C48E9">
            <w:pPr>
              <w:pStyle w:val="24"/>
            </w:pPr>
            <w:r>
              <w:t>1</w:t>
            </w:r>
          </w:p>
        </w:tc>
        <w:tc>
          <w:tcPr>
            <w:tcW w:w="1620" w:type="dxa"/>
          </w:tcPr>
          <w:p w14:paraId="0227CD4F" w14:textId="77777777" w:rsidR="009B25C0" w:rsidRDefault="009B25C0" w:rsidP="000014B1">
            <w:pPr>
              <w:jc w:val="center"/>
            </w:pPr>
          </w:p>
          <w:p w14:paraId="4BFBEE7F" w14:textId="437D6E23" w:rsidR="009B25C0" w:rsidRDefault="00913B2A" w:rsidP="000014B1">
            <w:pPr>
              <w:jc w:val="center"/>
            </w:pPr>
            <w:r>
              <w:rPr>
                <w:rFonts w:hint="eastAsia"/>
              </w:rPr>
              <w:t>personid</w:t>
            </w:r>
          </w:p>
        </w:tc>
        <w:tc>
          <w:tcPr>
            <w:tcW w:w="1260" w:type="dxa"/>
          </w:tcPr>
          <w:p w14:paraId="1AF94AB8" w14:textId="77777777" w:rsidR="009B25C0" w:rsidRDefault="009B25C0" w:rsidP="00386B44">
            <w:pPr>
              <w:pStyle w:val="23"/>
            </w:pPr>
            <w:r>
              <w:rPr>
                <w:rFonts w:hint="eastAsia"/>
              </w:rPr>
              <w:t>编号</w:t>
            </w:r>
          </w:p>
        </w:tc>
        <w:tc>
          <w:tcPr>
            <w:tcW w:w="1260" w:type="dxa"/>
          </w:tcPr>
          <w:p w14:paraId="68B43162" w14:textId="77777777" w:rsidR="009B25C0" w:rsidRDefault="009B25C0" w:rsidP="005C48E9">
            <w:pPr>
              <w:pStyle w:val="24"/>
            </w:pPr>
            <w:r>
              <w:t>int</w:t>
            </w:r>
          </w:p>
        </w:tc>
        <w:tc>
          <w:tcPr>
            <w:tcW w:w="720" w:type="dxa"/>
          </w:tcPr>
          <w:p w14:paraId="63D773D0" w14:textId="77777777" w:rsidR="009B25C0" w:rsidRDefault="009B25C0" w:rsidP="000014B1">
            <w:pPr>
              <w:pStyle w:val="33"/>
              <w:spacing w:before="240" w:line="276" w:lineRule="auto"/>
              <w:rPr>
                <w:sz w:val="24"/>
                <w:szCs w:val="24"/>
              </w:rPr>
            </w:pPr>
          </w:p>
        </w:tc>
        <w:tc>
          <w:tcPr>
            <w:tcW w:w="801" w:type="dxa"/>
          </w:tcPr>
          <w:p w14:paraId="5B82CC07" w14:textId="77777777" w:rsidR="009B25C0" w:rsidRDefault="009B25C0" w:rsidP="000014B1">
            <w:pPr>
              <w:pStyle w:val="33"/>
              <w:spacing w:before="240" w:line="276" w:lineRule="auto"/>
              <w:rPr>
                <w:sz w:val="24"/>
                <w:szCs w:val="24"/>
              </w:rPr>
            </w:pPr>
            <w:r>
              <w:rPr>
                <w:sz w:val="24"/>
                <w:szCs w:val="24"/>
              </w:rPr>
              <w:t>NOT</w:t>
            </w:r>
          </w:p>
        </w:tc>
        <w:tc>
          <w:tcPr>
            <w:tcW w:w="1359" w:type="dxa"/>
          </w:tcPr>
          <w:p w14:paraId="43D9FDBD" w14:textId="77777777" w:rsidR="009B25C0" w:rsidRDefault="009B25C0" w:rsidP="000014B1">
            <w:pPr>
              <w:pStyle w:val="33"/>
              <w:spacing w:before="240" w:line="276" w:lineRule="auto"/>
              <w:rPr>
                <w:sz w:val="24"/>
                <w:szCs w:val="24"/>
              </w:rPr>
            </w:pPr>
          </w:p>
        </w:tc>
        <w:tc>
          <w:tcPr>
            <w:tcW w:w="540" w:type="dxa"/>
          </w:tcPr>
          <w:p w14:paraId="1CE8034B" w14:textId="77777777" w:rsidR="009B25C0" w:rsidRDefault="009B25C0" w:rsidP="000014B1">
            <w:pPr>
              <w:pStyle w:val="33"/>
              <w:spacing w:before="240" w:line="276" w:lineRule="auto"/>
              <w:rPr>
                <w:sz w:val="24"/>
                <w:szCs w:val="24"/>
              </w:rPr>
            </w:pPr>
            <w:r>
              <w:rPr>
                <w:sz w:val="24"/>
                <w:szCs w:val="24"/>
              </w:rPr>
              <w:t>Y</w:t>
            </w:r>
          </w:p>
        </w:tc>
        <w:tc>
          <w:tcPr>
            <w:tcW w:w="540" w:type="dxa"/>
          </w:tcPr>
          <w:p w14:paraId="0BD3209A" w14:textId="77777777" w:rsidR="009B25C0" w:rsidRDefault="009B25C0" w:rsidP="000014B1">
            <w:pPr>
              <w:pStyle w:val="33"/>
              <w:spacing w:before="240" w:line="276" w:lineRule="auto"/>
              <w:rPr>
                <w:sz w:val="24"/>
                <w:szCs w:val="24"/>
              </w:rPr>
            </w:pPr>
          </w:p>
        </w:tc>
        <w:tc>
          <w:tcPr>
            <w:tcW w:w="540" w:type="dxa"/>
          </w:tcPr>
          <w:p w14:paraId="3D966AF1" w14:textId="77777777" w:rsidR="009B25C0" w:rsidRDefault="009B25C0" w:rsidP="000014B1">
            <w:pPr>
              <w:pStyle w:val="33"/>
              <w:spacing w:before="240" w:line="276" w:lineRule="auto"/>
              <w:rPr>
                <w:sz w:val="24"/>
                <w:szCs w:val="24"/>
              </w:rPr>
            </w:pPr>
          </w:p>
        </w:tc>
      </w:tr>
      <w:tr w:rsidR="009B25C0" w14:paraId="095B41C4" w14:textId="77777777" w:rsidTr="000014B1">
        <w:trPr>
          <w:trHeight w:val="294"/>
        </w:trPr>
        <w:tc>
          <w:tcPr>
            <w:tcW w:w="720" w:type="dxa"/>
          </w:tcPr>
          <w:p w14:paraId="3FC7ED88" w14:textId="77777777" w:rsidR="009B25C0" w:rsidRDefault="009B25C0" w:rsidP="005C48E9">
            <w:pPr>
              <w:pStyle w:val="24"/>
            </w:pPr>
            <w:r>
              <w:t>2</w:t>
            </w:r>
          </w:p>
        </w:tc>
        <w:tc>
          <w:tcPr>
            <w:tcW w:w="1620" w:type="dxa"/>
          </w:tcPr>
          <w:p w14:paraId="73F05A3D" w14:textId="77777777" w:rsidR="009B25C0" w:rsidRDefault="009B25C0" w:rsidP="000014B1">
            <w:pPr>
              <w:jc w:val="center"/>
            </w:pPr>
          </w:p>
          <w:p w14:paraId="66C2BC36" w14:textId="4A8308EC" w:rsidR="009B25C0" w:rsidRDefault="00913B2A" w:rsidP="000014B1">
            <w:pPr>
              <w:jc w:val="center"/>
            </w:pPr>
            <w:r>
              <w:rPr>
                <w:rFonts w:hint="eastAsia"/>
              </w:rPr>
              <w:t>phoneenum</w:t>
            </w:r>
          </w:p>
        </w:tc>
        <w:tc>
          <w:tcPr>
            <w:tcW w:w="1260" w:type="dxa"/>
          </w:tcPr>
          <w:p w14:paraId="57BB4CBE" w14:textId="5804CE4F" w:rsidR="009B25C0" w:rsidRDefault="00913B2A" w:rsidP="00386B44">
            <w:pPr>
              <w:pStyle w:val="23"/>
            </w:pPr>
            <w:r>
              <w:rPr>
                <w:rFonts w:hint="eastAsia"/>
              </w:rPr>
              <w:t>电话</w:t>
            </w:r>
          </w:p>
        </w:tc>
        <w:tc>
          <w:tcPr>
            <w:tcW w:w="1260" w:type="dxa"/>
          </w:tcPr>
          <w:p w14:paraId="477BE8CB" w14:textId="77777777" w:rsidR="009B25C0" w:rsidRDefault="009B25C0" w:rsidP="005C48E9">
            <w:pPr>
              <w:pStyle w:val="24"/>
            </w:pPr>
            <w:r>
              <w:t>varchar</w:t>
            </w:r>
          </w:p>
        </w:tc>
        <w:tc>
          <w:tcPr>
            <w:tcW w:w="720" w:type="dxa"/>
          </w:tcPr>
          <w:p w14:paraId="779E906E" w14:textId="77777777" w:rsidR="009B25C0" w:rsidRDefault="009B25C0" w:rsidP="000014B1">
            <w:pPr>
              <w:pStyle w:val="33"/>
              <w:spacing w:before="240" w:line="276" w:lineRule="auto"/>
              <w:rPr>
                <w:sz w:val="24"/>
                <w:szCs w:val="24"/>
              </w:rPr>
            </w:pPr>
            <w:r>
              <w:rPr>
                <w:rFonts w:hint="eastAsia"/>
                <w:sz w:val="24"/>
                <w:szCs w:val="24"/>
              </w:rPr>
              <w:t>5</w:t>
            </w:r>
            <w:r>
              <w:rPr>
                <w:sz w:val="24"/>
                <w:szCs w:val="24"/>
              </w:rPr>
              <w:t>0</w:t>
            </w:r>
          </w:p>
        </w:tc>
        <w:tc>
          <w:tcPr>
            <w:tcW w:w="801" w:type="dxa"/>
          </w:tcPr>
          <w:p w14:paraId="1917C041" w14:textId="4B6B8BB5" w:rsidR="009B25C0" w:rsidRDefault="00913B2A" w:rsidP="000014B1">
            <w:pPr>
              <w:pStyle w:val="33"/>
              <w:spacing w:before="240" w:line="276" w:lineRule="auto"/>
              <w:rPr>
                <w:sz w:val="24"/>
                <w:szCs w:val="24"/>
              </w:rPr>
            </w:pPr>
            <w:r>
              <w:rPr>
                <w:rFonts w:hint="eastAsia"/>
                <w:sz w:val="24"/>
                <w:szCs w:val="24"/>
              </w:rPr>
              <w:t>NOT</w:t>
            </w:r>
          </w:p>
        </w:tc>
        <w:tc>
          <w:tcPr>
            <w:tcW w:w="1359" w:type="dxa"/>
          </w:tcPr>
          <w:p w14:paraId="3F372D7E" w14:textId="77777777" w:rsidR="009B25C0" w:rsidRDefault="009B25C0" w:rsidP="000014B1">
            <w:pPr>
              <w:pStyle w:val="33"/>
              <w:spacing w:before="240" w:line="276" w:lineRule="auto"/>
              <w:rPr>
                <w:sz w:val="24"/>
                <w:szCs w:val="24"/>
              </w:rPr>
            </w:pPr>
          </w:p>
        </w:tc>
        <w:tc>
          <w:tcPr>
            <w:tcW w:w="540" w:type="dxa"/>
          </w:tcPr>
          <w:p w14:paraId="42D9173C" w14:textId="77DB84E1" w:rsidR="009B25C0" w:rsidRDefault="00913B2A" w:rsidP="000014B1">
            <w:pPr>
              <w:pStyle w:val="33"/>
              <w:spacing w:before="240" w:line="276" w:lineRule="auto"/>
              <w:rPr>
                <w:sz w:val="24"/>
                <w:szCs w:val="24"/>
              </w:rPr>
            </w:pPr>
            <w:r>
              <w:rPr>
                <w:rFonts w:hint="eastAsia"/>
                <w:sz w:val="24"/>
                <w:szCs w:val="24"/>
              </w:rPr>
              <w:t>Y</w:t>
            </w:r>
          </w:p>
        </w:tc>
        <w:tc>
          <w:tcPr>
            <w:tcW w:w="540" w:type="dxa"/>
          </w:tcPr>
          <w:p w14:paraId="1D5D382F" w14:textId="77777777" w:rsidR="009B25C0" w:rsidRDefault="009B25C0" w:rsidP="000014B1">
            <w:pPr>
              <w:pStyle w:val="33"/>
              <w:spacing w:before="240" w:line="276" w:lineRule="auto"/>
              <w:rPr>
                <w:sz w:val="24"/>
                <w:szCs w:val="24"/>
              </w:rPr>
            </w:pPr>
          </w:p>
        </w:tc>
        <w:tc>
          <w:tcPr>
            <w:tcW w:w="540" w:type="dxa"/>
          </w:tcPr>
          <w:p w14:paraId="1C411F52" w14:textId="77777777" w:rsidR="009B25C0" w:rsidRDefault="009B25C0" w:rsidP="000014B1">
            <w:pPr>
              <w:pStyle w:val="33"/>
              <w:spacing w:before="240" w:line="276" w:lineRule="auto"/>
              <w:rPr>
                <w:sz w:val="24"/>
                <w:szCs w:val="24"/>
              </w:rPr>
            </w:pPr>
          </w:p>
        </w:tc>
      </w:tr>
      <w:tr w:rsidR="009B25C0" w14:paraId="257426DA" w14:textId="77777777" w:rsidTr="000014B1">
        <w:trPr>
          <w:trHeight w:val="353"/>
        </w:trPr>
        <w:tc>
          <w:tcPr>
            <w:tcW w:w="2340" w:type="dxa"/>
            <w:gridSpan w:val="2"/>
            <w:shd w:val="clear" w:color="auto" w:fill="C0C0C0"/>
          </w:tcPr>
          <w:p w14:paraId="0CF6BFCB" w14:textId="77777777" w:rsidR="009B25C0" w:rsidRDefault="009B25C0" w:rsidP="000014B1">
            <w:pPr>
              <w:pStyle w:val="af4"/>
              <w:spacing w:before="240" w:line="276" w:lineRule="auto"/>
              <w:rPr>
                <w:rFonts w:ascii="Arial" w:hAnsi="Arial" w:cs="Arial"/>
              </w:rPr>
            </w:pPr>
            <w:r>
              <w:rPr>
                <w:rFonts w:ascii="Arial" w:cs="Arial"/>
              </w:rPr>
              <w:t>补充说明</w:t>
            </w:r>
          </w:p>
        </w:tc>
        <w:tc>
          <w:tcPr>
            <w:tcW w:w="1260" w:type="dxa"/>
          </w:tcPr>
          <w:p w14:paraId="71287C13" w14:textId="77777777" w:rsidR="009B25C0" w:rsidRDefault="009B25C0" w:rsidP="00386B44">
            <w:pPr>
              <w:pStyle w:val="23"/>
            </w:pPr>
          </w:p>
        </w:tc>
        <w:tc>
          <w:tcPr>
            <w:tcW w:w="1260" w:type="dxa"/>
          </w:tcPr>
          <w:p w14:paraId="392CE0FC" w14:textId="77777777" w:rsidR="009B25C0" w:rsidRDefault="009B25C0" w:rsidP="005C48E9">
            <w:pPr>
              <w:pStyle w:val="24"/>
            </w:pPr>
          </w:p>
        </w:tc>
        <w:tc>
          <w:tcPr>
            <w:tcW w:w="720" w:type="dxa"/>
          </w:tcPr>
          <w:p w14:paraId="09BFF599" w14:textId="77777777" w:rsidR="009B25C0" w:rsidRDefault="009B25C0" w:rsidP="000014B1">
            <w:pPr>
              <w:pStyle w:val="33"/>
              <w:spacing w:before="240" w:line="276" w:lineRule="auto"/>
            </w:pPr>
          </w:p>
        </w:tc>
        <w:tc>
          <w:tcPr>
            <w:tcW w:w="801" w:type="dxa"/>
          </w:tcPr>
          <w:p w14:paraId="243D9E17" w14:textId="77777777" w:rsidR="009B25C0" w:rsidRDefault="009B25C0" w:rsidP="000014B1">
            <w:pPr>
              <w:pStyle w:val="33"/>
              <w:spacing w:before="240" w:line="276" w:lineRule="auto"/>
            </w:pPr>
          </w:p>
        </w:tc>
        <w:tc>
          <w:tcPr>
            <w:tcW w:w="1359" w:type="dxa"/>
          </w:tcPr>
          <w:p w14:paraId="6AE691F9" w14:textId="77777777" w:rsidR="009B25C0" w:rsidRDefault="009B25C0" w:rsidP="000014B1">
            <w:pPr>
              <w:pStyle w:val="33"/>
              <w:spacing w:before="240" w:line="276" w:lineRule="auto"/>
            </w:pPr>
          </w:p>
        </w:tc>
        <w:tc>
          <w:tcPr>
            <w:tcW w:w="540" w:type="dxa"/>
          </w:tcPr>
          <w:p w14:paraId="2A7AF173" w14:textId="77777777" w:rsidR="009B25C0" w:rsidRDefault="009B25C0" w:rsidP="000014B1">
            <w:pPr>
              <w:pStyle w:val="33"/>
              <w:spacing w:before="240" w:line="276" w:lineRule="auto"/>
            </w:pPr>
          </w:p>
        </w:tc>
        <w:tc>
          <w:tcPr>
            <w:tcW w:w="540" w:type="dxa"/>
          </w:tcPr>
          <w:p w14:paraId="498D8325" w14:textId="77777777" w:rsidR="009B25C0" w:rsidRDefault="009B25C0" w:rsidP="000014B1">
            <w:pPr>
              <w:pStyle w:val="33"/>
              <w:spacing w:before="240" w:line="276" w:lineRule="auto"/>
            </w:pPr>
          </w:p>
        </w:tc>
        <w:tc>
          <w:tcPr>
            <w:tcW w:w="540" w:type="dxa"/>
          </w:tcPr>
          <w:p w14:paraId="54ED0F63" w14:textId="77777777" w:rsidR="009B25C0" w:rsidRDefault="009B25C0" w:rsidP="000014B1">
            <w:pPr>
              <w:pStyle w:val="33"/>
              <w:spacing w:before="240" w:line="276" w:lineRule="auto"/>
            </w:pPr>
          </w:p>
        </w:tc>
      </w:tr>
    </w:tbl>
    <w:p w14:paraId="74034385" w14:textId="0FB24A71" w:rsidR="009B25C0" w:rsidRDefault="009B25C0" w:rsidP="00C519D4">
      <w:pPr>
        <w:pStyle w:val="GEM246"/>
      </w:pPr>
      <w:r>
        <w:rPr>
          <w:rFonts w:hint="eastAsia"/>
        </w:rPr>
        <w:t xml:space="preserve">    表-8   </w:t>
      </w:r>
      <w:r w:rsidR="00913B2A">
        <w:rPr>
          <w:rFonts w:hint="eastAsia"/>
        </w:rPr>
        <w:t>用户</w:t>
      </w:r>
      <w:r>
        <w:rPr>
          <w:rFonts w:ascii="Arial" w:cs="Arial"/>
        </w:rPr>
        <w:t>表</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08"/>
        <w:gridCol w:w="1572"/>
        <w:gridCol w:w="1128"/>
        <w:gridCol w:w="709"/>
        <w:gridCol w:w="914"/>
        <w:gridCol w:w="1281"/>
        <w:gridCol w:w="628"/>
        <w:gridCol w:w="560"/>
        <w:gridCol w:w="540"/>
      </w:tblGrid>
      <w:tr w:rsidR="009B25C0" w14:paraId="1B2D844B" w14:textId="77777777" w:rsidTr="009B25C0">
        <w:trPr>
          <w:trHeight w:val="471"/>
        </w:trPr>
        <w:tc>
          <w:tcPr>
            <w:tcW w:w="720" w:type="dxa"/>
            <w:shd w:val="clear" w:color="auto" w:fill="C0C0C0"/>
            <w:vAlign w:val="center"/>
          </w:tcPr>
          <w:p w14:paraId="3C424CB6" w14:textId="77777777" w:rsidR="009B25C0" w:rsidRDefault="009B25C0" w:rsidP="000014B1">
            <w:pPr>
              <w:pStyle w:val="13"/>
              <w:spacing w:before="240" w:line="276" w:lineRule="auto"/>
              <w:rPr>
                <w:rFonts w:ascii="Arial" w:hAnsi="Arial" w:cs="Arial"/>
              </w:rPr>
            </w:pPr>
            <w:r>
              <w:rPr>
                <w:rFonts w:ascii="Arial" w:hAnsi="Arial" w:cs="Arial"/>
              </w:rPr>
              <w:t>序号</w:t>
            </w:r>
          </w:p>
        </w:tc>
        <w:tc>
          <w:tcPr>
            <w:tcW w:w="1308" w:type="dxa"/>
            <w:shd w:val="clear" w:color="auto" w:fill="C0C0C0"/>
            <w:vAlign w:val="center"/>
          </w:tcPr>
          <w:p w14:paraId="5685C4A6" w14:textId="77777777" w:rsidR="009B25C0" w:rsidRDefault="009B25C0" w:rsidP="000014B1">
            <w:pPr>
              <w:pStyle w:val="13"/>
              <w:spacing w:before="240" w:line="276" w:lineRule="auto"/>
              <w:rPr>
                <w:rFonts w:ascii="Arial" w:hAnsi="Arial" w:cs="Arial"/>
              </w:rPr>
            </w:pPr>
            <w:r>
              <w:rPr>
                <w:rFonts w:ascii="Arial" w:hAnsi="Arial" w:cs="Arial"/>
              </w:rPr>
              <w:t>字段名</w:t>
            </w:r>
          </w:p>
        </w:tc>
        <w:tc>
          <w:tcPr>
            <w:tcW w:w="1572" w:type="dxa"/>
            <w:shd w:val="clear" w:color="auto" w:fill="C0C0C0"/>
            <w:vAlign w:val="center"/>
          </w:tcPr>
          <w:p w14:paraId="64D5E8AC" w14:textId="77777777" w:rsidR="009B25C0" w:rsidRDefault="009B25C0" w:rsidP="000014B1">
            <w:pPr>
              <w:pStyle w:val="13"/>
              <w:spacing w:before="240" w:line="276" w:lineRule="auto"/>
              <w:rPr>
                <w:rFonts w:ascii="Arial" w:hAnsi="Arial" w:cs="Arial"/>
              </w:rPr>
            </w:pPr>
            <w:r>
              <w:rPr>
                <w:rFonts w:ascii="Arial" w:hAnsi="Arial" w:cs="Arial"/>
              </w:rPr>
              <w:t>字段说明</w:t>
            </w:r>
          </w:p>
        </w:tc>
        <w:tc>
          <w:tcPr>
            <w:tcW w:w="1128" w:type="dxa"/>
            <w:shd w:val="clear" w:color="auto" w:fill="C0C0C0"/>
            <w:vAlign w:val="center"/>
          </w:tcPr>
          <w:p w14:paraId="7D4BFC8D" w14:textId="77777777" w:rsidR="009B25C0" w:rsidRDefault="009B25C0" w:rsidP="000014B1">
            <w:pPr>
              <w:pStyle w:val="13"/>
              <w:spacing w:before="240" w:line="276" w:lineRule="auto"/>
              <w:rPr>
                <w:rFonts w:ascii="Arial" w:hAnsi="Arial" w:cs="Arial"/>
              </w:rPr>
            </w:pPr>
            <w:r>
              <w:rPr>
                <w:rFonts w:ascii="Arial" w:hAnsi="Arial" w:cs="Arial"/>
              </w:rPr>
              <w:t>类型</w:t>
            </w:r>
          </w:p>
        </w:tc>
        <w:tc>
          <w:tcPr>
            <w:tcW w:w="709" w:type="dxa"/>
            <w:shd w:val="clear" w:color="auto" w:fill="C0C0C0"/>
            <w:vAlign w:val="center"/>
          </w:tcPr>
          <w:p w14:paraId="6724A6E7" w14:textId="77777777" w:rsidR="009B25C0" w:rsidRDefault="009B25C0" w:rsidP="000014B1">
            <w:pPr>
              <w:pStyle w:val="13"/>
              <w:spacing w:before="240" w:line="276" w:lineRule="auto"/>
              <w:rPr>
                <w:rFonts w:ascii="Arial" w:hAnsi="Arial" w:cs="Arial"/>
              </w:rPr>
            </w:pPr>
            <w:r>
              <w:rPr>
                <w:rFonts w:ascii="Arial" w:hAnsi="Arial" w:cs="Arial"/>
              </w:rPr>
              <w:t>长度</w:t>
            </w:r>
          </w:p>
        </w:tc>
        <w:tc>
          <w:tcPr>
            <w:tcW w:w="914" w:type="dxa"/>
            <w:shd w:val="clear" w:color="auto" w:fill="C0C0C0"/>
            <w:vAlign w:val="center"/>
          </w:tcPr>
          <w:p w14:paraId="0423EB86" w14:textId="77777777" w:rsidR="009B25C0" w:rsidRDefault="009B25C0" w:rsidP="000014B1">
            <w:pPr>
              <w:pStyle w:val="13"/>
              <w:spacing w:before="240" w:line="276" w:lineRule="auto"/>
              <w:rPr>
                <w:rFonts w:ascii="Arial" w:hAnsi="Arial" w:cs="Arial"/>
              </w:rPr>
            </w:pPr>
            <w:r>
              <w:rPr>
                <w:rFonts w:ascii="Arial" w:hAnsi="Arial" w:cs="Arial"/>
              </w:rPr>
              <w:t>NULL</w:t>
            </w:r>
          </w:p>
        </w:tc>
        <w:tc>
          <w:tcPr>
            <w:tcW w:w="1281" w:type="dxa"/>
            <w:shd w:val="clear" w:color="auto" w:fill="C0C0C0"/>
            <w:vAlign w:val="center"/>
          </w:tcPr>
          <w:p w14:paraId="710F33F7" w14:textId="77777777" w:rsidR="009B25C0" w:rsidRDefault="009B25C0" w:rsidP="000014B1">
            <w:pPr>
              <w:pStyle w:val="13"/>
              <w:spacing w:before="240" w:line="276" w:lineRule="auto"/>
              <w:rPr>
                <w:rFonts w:ascii="Arial" w:hAnsi="Arial" w:cs="Arial"/>
              </w:rPr>
            </w:pPr>
            <w:r>
              <w:rPr>
                <w:rFonts w:ascii="Arial" w:hAnsi="Arial" w:cs="Arial"/>
              </w:rPr>
              <w:t>DEFAULT</w:t>
            </w:r>
          </w:p>
        </w:tc>
        <w:tc>
          <w:tcPr>
            <w:tcW w:w="628" w:type="dxa"/>
            <w:shd w:val="clear" w:color="auto" w:fill="C0C0C0"/>
            <w:vAlign w:val="center"/>
          </w:tcPr>
          <w:p w14:paraId="6F498516" w14:textId="77777777" w:rsidR="009B25C0" w:rsidRDefault="009B25C0" w:rsidP="000014B1">
            <w:pPr>
              <w:pStyle w:val="13"/>
              <w:spacing w:before="240" w:line="276" w:lineRule="auto"/>
              <w:rPr>
                <w:rFonts w:ascii="Arial" w:hAnsi="Arial" w:cs="Arial"/>
              </w:rPr>
            </w:pPr>
            <w:r>
              <w:rPr>
                <w:rFonts w:ascii="Arial" w:hAnsi="Arial" w:cs="Arial"/>
              </w:rPr>
              <w:t>PK</w:t>
            </w:r>
          </w:p>
        </w:tc>
        <w:tc>
          <w:tcPr>
            <w:tcW w:w="560" w:type="dxa"/>
            <w:shd w:val="clear" w:color="auto" w:fill="C0C0C0"/>
            <w:vAlign w:val="center"/>
          </w:tcPr>
          <w:p w14:paraId="72838EA8" w14:textId="77777777" w:rsidR="009B25C0" w:rsidRDefault="009B25C0" w:rsidP="000014B1">
            <w:pPr>
              <w:pStyle w:val="13"/>
              <w:spacing w:before="240" w:line="276" w:lineRule="auto"/>
              <w:rPr>
                <w:rFonts w:ascii="Arial" w:hAnsi="Arial" w:cs="Arial"/>
              </w:rPr>
            </w:pPr>
            <w:r>
              <w:rPr>
                <w:rFonts w:ascii="Arial" w:hAnsi="Arial" w:cs="Arial"/>
              </w:rPr>
              <w:t>UK</w:t>
            </w:r>
          </w:p>
        </w:tc>
        <w:tc>
          <w:tcPr>
            <w:tcW w:w="540" w:type="dxa"/>
            <w:shd w:val="clear" w:color="auto" w:fill="C0C0C0"/>
            <w:vAlign w:val="center"/>
          </w:tcPr>
          <w:p w14:paraId="3C04B200" w14:textId="77777777" w:rsidR="009B25C0" w:rsidRDefault="009B25C0" w:rsidP="000014B1">
            <w:pPr>
              <w:pStyle w:val="13"/>
              <w:spacing w:before="240" w:line="276" w:lineRule="auto"/>
              <w:rPr>
                <w:rFonts w:ascii="Arial" w:hAnsi="Arial" w:cs="Arial"/>
              </w:rPr>
            </w:pPr>
            <w:r>
              <w:rPr>
                <w:rFonts w:ascii="Arial" w:hAnsi="Arial" w:cs="Arial"/>
              </w:rPr>
              <w:t>FK</w:t>
            </w:r>
          </w:p>
        </w:tc>
      </w:tr>
      <w:tr w:rsidR="009B25C0" w14:paraId="0E6EE7EB" w14:textId="77777777" w:rsidTr="009B25C0">
        <w:trPr>
          <w:trHeight w:val="309"/>
        </w:trPr>
        <w:tc>
          <w:tcPr>
            <w:tcW w:w="720" w:type="dxa"/>
          </w:tcPr>
          <w:p w14:paraId="3C38E000" w14:textId="77777777" w:rsidR="009B25C0" w:rsidRDefault="009B25C0" w:rsidP="005C48E9">
            <w:pPr>
              <w:pStyle w:val="24"/>
            </w:pPr>
            <w:r>
              <w:t>1</w:t>
            </w:r>
          </w:p>
        </w:tc>
        <w:tc>
          <w:tcPr>
            <w:tcW w:w="1308" w:type="dxa"/>
          </w:tcPr>
          <w:p w14:paraId="6CF64706" w14:textId="5FC21729" w:rsidR="009B25C0" w:rsidRDefault="00DD029D" w:rsidP="005C48E9">
            <w:pPr>
              <w:pStyle w:val="24"/>
            </w:pPr>
            <w:r>
              <w:rPr>
                <w:rFonts w:hint="eastAsia"/>
              </w:rPr>
              <w:t>username</w:t>
            </w:r>
          </w:p>
        </w:tc>
        <w:tc>
          <w:tcPr>
            <w:tcW w:w="1572" w:type="dxa"/>
          </w:tcPr>
          <w:p w14:paraId="3F0FA804" w14:textId="66C90B77" w:rsidR="009B25C0" w:rsidRDefault="00DD029D" w:rsidP="00386B44">
            <w:pPr>
              <w:pStyle w:val="23"/>
              <w:rPr>
                <w:rFonts w:ascii="Arial" w:hAnsi="Arial" w:cs="Arial"/>
              </w:rPr>
            </w:pPr>
            <w:r>
              <w:rPr>
                <w:rFonts w:hint="eastAsia"/>
              </w:rPr>
              <w:t>用户名</w:t>
            </w:r>
          </w:p>
        </w:tc>
        <w:tc>
          <w:tcPr>
            <w:tcW w:w="1128" w:type="dxa"/>
          </w:tcPr>
          <w:p w14:paraId="56AD7E97" w14:textId="5D830808" w:rsidR="009B25C0" w:rsidRDefault="00DD029D" w:rsidP="005C48E9">
            <w:pPr>
              <w:pStyle w:val="24"/>
            </w:pPr>
            <w:r>
              <w:rPr>
                <w:rFonts w:hint="eastAsia"/>
              </w:rPr>
              <w:t>varchar</w:t>
            </w:r>
          </w:p>
        </w:tc>
        <w:tc>
          <w:tcPr>
            <w:tcW w:w="709" w:type="dxa"/>
          </w:tcPr>
          <w:p w14:paraId="58DE383A" w14:textId="279B40A0" w:rsidR="009B25C0" w:rsidRDefault="00DD029D" w:rsidP="000014B1">
            <w:pPr>
              <w:pStyle w:val="33"/>
              <w:spacing w:before="240" w:line="276" w:lineRule="auto"/>
              <w:rPr>
                <w:sz w:val="24"/>
                <w:szCs w:val="24"/>
              </w:rPr>
            </w:pPr>
            <w:r>
              <w:rPr>
                <w:rFonts w:hint="eastAsia"/>
                <w:sz w:val="24"/>
                <w:szCs w:val="24"/>
              </w:rPr>
              <w:t>50</w:t>
            </w:r>
          </w:p>
        </w:tc>
        <w:tc>
          <w:tcPr>
            <w:tcW w:w="914" w:type="dxa"/>
          </w:tcPr>
          <w:p w14:paraId="601FECF3" w14:textId="77777777" w:rsidR="009B25C0" w:rsidRDefault="009B25C0" w:rsidP="000014B1">
            <w:pPr>
              <w:pStyle w:val="33"/>
              <w:spacing w:before="240" w:line="276" w:lineRule="auto"/>
              <w:rPr>
                <w:sz w:val="24"/>
                <w:szCs w:val="24"/>
              </w:rPr>
            </w:pPr>
            <w:r>
              <w:rPr>
                <w:sz w:val="24"/>
                <w:szCs w:val="24"/>
              </w:rPr>
              <w:t>NOT</w:t>
            </w:r>
          </w:p>
        </w:tc>
        <w:tc>
          <w:tcPr>
            <w:tcW w:w="1281" w:type="dxa"/>
          </w:tcPr>
          <w:p w14:paraId="43D204FD" w14:textId="77777777" w:rsidR="009B25C0" w:rsidRDefault="009B25C0" w:rsidP="000014B1">
            <w:pPr>
              <w:pStyle w:val="33"/>
              <w:spacing w:before="240" w:line="276" w:lineRule="auto"/>
              <w:rPr>
                <w:sz w:val="24"/>
                <w:szCs w:val="24"/>
              </w:rPr>
            </w:pPr>
          </w:p>
        </w:tc>
        <w:tc>
          <w:tcPr>
            <w:tcW w:w="628" w:type="dxa"/>
          </w:tcPr>
          <w:p w14:paraId="6B162829" w14:textId="77777777" w:rsidR="009B25C0" w:rsidRDefault="009B25C0" w:rsidP="000014B1">
            <w:pPr>
              <w:pStyle w:val="33"/>
              <w:spacing w:before="240" w:line="276" w:lineRule="auto"/>
              <w:rPr>
                <w:sz w:val="24"/>
                <w:szCs w:val="24"/>
              </w:rPr>
            </w:pPr>
            <w:r>
              <w:rPr>
                <w:sz w:val="24"/>
                <w:szCs w:val="24"/>
              </w:rPr>
              <w:t>Y</w:t>
            </w:r>
          </w:p>
        </w:tc>
        <w:tc>
          <w:tcPr>
            <w:tcW w:w="560" w:type="dxa"/>
          </w:tcPr>
          <w:p w14:paraId="4C0FAD52" w14:textId="77777777" w:rsidR="009B25C0" w:rsidRDefault="009B25C0" w:rsidP="000014B1">
            <w:pPr>
              <w:pStyle w:val="33"/>
              <w:spacing w:before="240" w:line="276" w:lineRule="auto"/>
              <w:rPr>
                <w:sz w:val="24"/>
                <w:szCs w:val="24"/>
              </w:rPr>
            </w:pPr>
          </w:p>
        </w:tc>
        <w:tc>
          <w:tcPr>
            <w:tcW w:w="540" w:type="dxa"/>
          </w:tcPr>
          <w:p w14:paraId="10790985" w14:textId="77777777" w:rsidR="009B25C0" w:rsidRDefault="009B25C0" w:rsidP="000014B1">
            <w:pPr>
              <w:pStyle w:val="33"/>
              <w:spacing w:before="240" w:line="276" w:lineRule="auto"/>
              <w:rPr>
                <w:sz w:val="24"/>
                <w:szCs w:val="24"/>
              </w:rPr>
            </w:pPr>
          </w:p>
        </w:tc>
      </w:tr>
      <w:tr w:rsidR="009B25C0" w14:paraId="2E581373" w14:textId="77777777" w:rsidTr="009B25C0">
        <w:trPr>
          <w:trHeight w:val="294"/>
        </w:trPr>
        <w:tc>
          <w:tcPr>
            <w:tcW w:w="720" w:type="dxa"/>
          </w:tcPr>
          <w:p w14:paraId="4FC3E97A" w14:textId="77777777" w:rsidR="009B25C0" w:rsidRDefault="009B25C0" w:rsidP="005C48E9">
            <w:pPr>
              <w:pStyle w:val="24"/>
            </w:pPr>
            <w:r>
              <w:t>2</w:t>
            </w:r>
          </w:p>
        </w:tc>
        <w:tc>
          <w:tcPr>
            <w:tcW w:w="1308" w:type="dxa"/>
          </w:tcPr>
          <w:p w14:paraId="29E0D59F" w14:textId="6620BB5E" w:rsidR="009B25C0" w:rsidRDefault="00DD029D" w:rsidP="005C48E9">
            <w:pPr>
              <w:pStyle w:val="24"/>
            </w:pPr>
            <w:r>
              <w:rPr>
                <w:rFonts w:hint="eastAsia"/>
              </w:rPr>
              <w:t>plainpassword</w:t>
            </w:r>
          </w:p>
        </w:tc>
        <w:tc>
          <w:tcPr>
            <w:tcW w:w="1572" w:type="dxa"/>
          </w:tcPr>
          <w:p w14:paraId="3170089C" w14:textId="585AEBEC" w:rsidR="009B25C0" w:rsidRDefault="00DD029D" w:rsidP="00386B44">
            <w:pPr>
              <w:pStyle w:val="23"/>
              <w:rPr>
                <w:rFonts w:ascii="Arial" w:hAnsi="Arial" w:cs="Arial"/>
              </w:rPr>
            </w:pPr>
            <w:r>
              <w:rPr>
                <w:rFonts w:hint="eastAsia"/>
              </w:rPr>
              <w:t>密码</w:t>
            </w:r>
          </w:p>
        </w:tc>
        <w:tc>
          <w:tcPr>
            <w:tcW w:w="1128" w:type="dxa"/>
          </w:tcPr>
          <w:p w14:paraId="320705F7" w14:textId="77777777" w:rsidR="009B25C0" w:rsidRDefault="009B25C0" w:rsidP="005C48E9">
            <w:pPr>
              <w:pStyle w:val="24"/>
            </w:pPr>
            <w:r>
              <w:t>varchar</w:t>
            </w:r>
          </w:p>
        </w:tc>
        <w:tc>
          <w:tcPr>
            <w:tcW w:w="709" w:type="dxa"/>
          </w:tcPr>
          <w:p w14:paraId="527C9E89" w14:textId="77777777" w:rsidR="009B25C0" w:rsidRDefault="009B25C0" w:rsidP="000014B1">
            <w:pPr>
              <w:pStyle w:val="33"/>
              <w:spacing w:before="240" w:line="276" w:lineRule="auto"/>
              <w:rPr>
                <w:sz w:val="24"/>
                <w:szCs w:val="24"/>
              </w:rPr>
            </w:pPr>
            <w:r>
              <w:rPr>
                <w:rFonts w:hint="eastAsia"/>
                <w:sz w:val="24"/>
                <w:szCs w:val="24"/>
              </w:rPr>
              <w:t>5</w:t>
            </w:r>
            <w:r>
              <w:rPr>
                <w:sz w:val="24"/>
                <w:szCs w:val="24"/>
              </w:rPr>
              <w:t>0</w:t>
            </w:r>
          </w:p>
        </w:tc>
        <w:tc>
          <w:tcPr>
            <w:tcW w:w="914" w:type="dxa"/>
          </w:tcPr>
          <w:p w14:paraId="11DAC464" w14:textId="115FAA58" w:rsidR="009B25C0" w:rsidRDefault="00DD029D" w:rsidP="000014B1">
            <w:pPr>
              <w:pStyle w:val="33"/>
              <w:spacing w:before="240" w:line="276" w:lineRule="auto"/>
              <w:rPr>
                <w:sz w:val="24"/>
                <w:szCs w:val="24"/>
              </w:rPr>
            </w:pPr>
            <w:r>
              <w:rPr>
                <w:rFonts w:hint="eastAsia"/>
                <w:sz w:val="24"/>
                <w:szCs w:val="24"/>
              </w:rPr>
              <w:t>NOT</w:t>
            </w:r>
          </w:p>
        </w:tc>
        <w:tc>
          <w:tcPr>
            <w:tcW w:w="1281" w:type="dxa"/>
          </w:tcPr>
          <w:p w14:paraId="10ACE2E8" w14:textId="77777777" w:rsidR="009B25C0" w:rsidRDefault="009B25C0" w:rsidP="000014B1">
            <w:pPr>
              <w:pStyle w:val="33"/>
              <w:spacing w:before="240" w:line="276" w:lineRule="auto"/>
              <w:rPr>
                <w:sz w:val="24"/>
                <w:szCs w:val="24"/>
              </w:rPr>
            </w:pPr>
          </w:p>
        </w:tc>
        <w:tc>
          <w:tcPr>
            <w:tcW w:w="628" w:type="dxa"/>
          </w:tcPr>
          <w:p w14:paraId="5389A90F" w14:textId="77777777" w:rsidR="009B25C0" w:rsidRDefault="009B25C0" w:rsidP="000014B1">
            <w:pPr>
              <w:pStyle w:val="33"/>
              <w:spacing w:before="240" w:line="276" w:lineRule="auto"/>
              <w:rPr>
                <w:sz w:val="24"/>
                <w:szCs w:val="24"/>
              </w:rPr>
            </w:pPr>
          </w:p>
        </w:tc>
        <w:tc>
          <w:tcPr>
            <w:tcW w:w="560" w:type="dxa"/>
          </w:tcPr>
          <w:p w14:paraId="632788ED" w14:textId="77777777" w:rsidR="009B25C0" w:rsidRDefault="009B25C0" w:rsidP="000014B1">
            <w:pPr>
              <w:pStyle w:val="33"/>
              <w:spacing w:before="240" w:line="276" w:lineRule="auto"/>
              <w:rPr>
                <w:sz w:val="24"/>
                <w:szCs w:val="24"/>
              </w:rPr>
            </w:pPr>
          </w:p>
        </w:tc>
        <w:tc>
          <w:tcPr>
            <w:tcW w:w="540" w:type="dxa"/>
          </w:tcPr>
          <w:p w14:paraId="7EBCDC30" w14:textId="77777777" w:rsidR="009B25C0" w:rsidRDefault="009B25C0" w:rsidP="000014B1">
            <w:pPr>
              <w:pStyle w:val="33"/>
              <w:spacing w:before="240" w:line="276" w:lineRule="auto"/>
              <w:rPr>
                <w:sz w:val="24"/>
                <w:szCs w:val="24"/>
              </w:rPr>
            </w:pPr>
          </w:p>
        </w:tc>
      </w:tr>
      <w:tr w:rsidR="009B25C0" w14:paraId="19F89D55" w14:textId="77777777" w:rsidTr="009B25C0">
        <w:trPr>
          <w:trHeight w:val="90"/>
        </w:trPr>
        <w:tc>
          <w:tcPr>
            <w:tcW w:w="720" w:type="dxa"/>
            <w:shd w:val="clear" w:color="auto" w:fill="C0C0C0"/>
            <w:vAlign w:val="center"/>
          </w:tcPr>
          <w:p w14:paraId="03EEFFEB" w14:textId="77777777" w:rsidR="009B25C0" w:rsidRDefault="009B25C0" w:rsidP="000014B1">
            <w:pPr>
              <w:pStyle w:val="13"/>
              <w:spacing w:before="240" w:line="276" w:lineRule="auto"/>
              <w:rPr>
                <w:rFonts w:ascii="Arial" w:hAnsi="Arial" w:cs="Arial"/>
              </w:rPr>
            </w:pPr>
            <w:r>
              <w:rPr>
                <w:rFonts w:ascii="Arial" w:hAnsi="Arial" w:cs="Arial"/>
              </w:rPr>
              <w:t>序号</w:t>
            </w:r>
          </w:p>
        </w:tc>
        <w:tc>
          <w:tcPr>
            <w:tcW w:w="1308" w:type="dxa"/>
            <w:shd w:val="clear" w:color="auto" w:fill="C0C0C0"/>
            <w:vAlign w:val="center"/>
          </w:tcPr>
          <w:p w14:paraId="02DC8562" w14:textId="77777777" w:rsidR="009B25C0" w:rsidRDefault="009B25C0" w:rsidP="000014B1">
            <w:pPr>
              <w:pStyle w:val="13"/>
              <w:spacing w:before="240" w:line="276" w:lineRule="auto"/>
              <w:rPr>
                <w:rFonts w:ascii="Arial" w:cs="Arial"/>
              </w:rPr>
            </w:pPr>
            <w:r>
              <w:rPr>
                <w:rFonts w:ascii="Arial" w:hAnsi="Arial" w:cs="Arial"/>
              </w:rPr>
              <w:t>字段名</w:t>
            </w:r>
          </w:p>
        </w:tc>
        <w:tc>
          <w:tcPr>
            <w:tcW w:w="1572" w:type="dxa"/>
            <w:shd w:val="clear" w:color="auto" w:fill="C0C0C0"/>
            <w:vAlign w:val="center"/>
          </w:tcPr>
          <w:p w14:paraId="60F5BE1E" w14:textId="77777777" w:rsidR="009B25C0" w:rsidRDefault="009B25C0" w:rsidP="000014B1">
            <w:pPr>
              <w:pStyle w:val="13"/>
              <w:spacing w:before="240" w:line="276" w:lineRule="auto"/>
              <w:rPr>
                <w:rFonts w:ascii="Arial" w:hAnsi="Arial" w:cs="Arial"/>
              </w:rPr>
            </w:pPr>
            <w:r>
              <w:rPr>
                <w:rFonts w:ascii="Arial" w:hAnsi="Arial" w:cs="Arial"/>
              </w:rPr>
              <w:t>字段说明</w:t>
            </w:r>
          </w:p>
        </w:tc>
        <w:tc>
          <w:tcPr>
            <w:tcW w:w="1128" w:type="dxa"/>
            <w:shd w:val="clear" w:color="auto" w:fill="C0C0C0"/>
            <w:vAlign w:val="center"/>
          </w:tcPr>
          <w:p w14:paraId="4E8B639C" w14:textId="77777777" w:rsidR="009B25C0" w:rsidRDefault="009B25C0" w:rsidP="000014B1">
            <w:pPr>
              <w:pStyle w:val="13"/>
              <w:spacing w:before="240" w:line="276" w:lineRule="auto"/>
            </w:pPr>
            <w:r>
              <w:rPr>
                <w:rFonts w:ascii="Arial" w:hAnsi="Arial" w:cs="Arial"/>
              </w:rPr>
              <w:t>类型</w:t>
            </w:r>
          </w:p>
        </w:tc>
        <w:tc>
          <w:tcPr>
            <w:tcW w:w="709" w:type="dxa"/>
            <w:shd w:val="clear" w:color="auto" w:fill="C0C0C0"/>
            <w:vAlign w:val="center"/>
          </w:tcPr>
          <w:p w14:paraId="547938EE" w14:textId="77777777" w:rsidR="009B25C0" w:rsidRDefault="009B25C0" w:rsidP="000014B1">
            <w:pPr>
              <w:pStyle w:val="13"/>
              <w:spacing w:before="240" w:line="276" w:lineRule="auto"/>
            </w:pPr>
            <w:r>
              <w:rPr>
                <w:rFonts w:ascii="Arial" w:hAnsi="Arial" w:cs="Arial"/>
              </w:rPr>
              <w:t>长度</w:t>
            </w:r>
          </w:p>
        </w:tc>
        <w:tc>
          <w:tcPr>
            <w:tcW w:w="914" w:type="dxa"/>
            <w:shd w:val="clear" w:color="auto" w:fill="C0C0C0"/>
            <w:vAlign w:val="center"/>
          </w:tcPr>
          <w:p w14:paraId="4989D375" w14:textId="77777777" w:rsidR="009B25C0" w:rsidRDefault="009B25C0" w:rsidP="000014B1">
            <w:pPr>
              <w:pStyle w:val="13"/>
              <w:spacing w:before="240" w:line="276" w:lineRule="auto"/>
            </w:pPr>
            <w:r>
              <w:rPr>
                <w:rFonts w:ascii="Arial" w:hAnsi="Arial" w:cs="Arial"/>
              </w:rPr>
              <w:t>NULL</w:t>
            </w:r>
          </w:p>
        </w:tc>
        <w:tc>
          <w:tcPr>
            <w:tcW w:w="1281" w:type="dxa"/>
            <w:shd w:val="clear" w:color="auto" w:fill="C0C0C0"/>
            <w:vAlign w:val="center"/>
          </w:tcPr>
          <w:p w14:paraId="478216E8" w14:textId="77777777" w:rsidR="009B25C0" w:rsidRDefault="009B25C0" w:rsidP="000014B1">
            <w:pPr>
              <w:pStyle w:val="13"/>
              <w:spacing w:before="240" w:line="276" w:lineRule="auto"/>
            </w:pPr>
            <w:r>
              <w:rPr>
                <w:rFonts w:ascii="Arial" w:hAnsi="Arial" w:cs="Arial"/>
              </w:rPr>
              <w:t>DEFAULT</w:t>
            </w:r>
          </w:p>
        </w:tc>
        <w:tc>
          <w:tcPr>
            <w:tcW w:w="628" w:type="dxa"/>
            <w:shd w:val="clear" w:color="auto" w:fill="C0C0C0"/>
            <w:vAlign w:val="center"/>
          </w:tcPr>
          <w:p w14:paraId="64B58F3B" w14:textId="77777777" w:rsidR="009B25C0" w:rsidRDefault="009B25C0" w:rsidP="000014B1">
            <w:pPr>
              <w:pStyle w:val="13"/>
              <w:spacing w:before="240" w:line="276" w:lineRule="auto"/>
            </w:pPr>
            <w:r>
              <w:rPr>
                <w:rFonts w:ascii="Arial" w:hAnsi="Arial" w:cs="Arial"/>
              </w:rPr>
              <w:t>PK</w:t>
            </w:r>
          </w:p>
        </w:tc>
        <w:tc>
          <w:tcPr>
            <w:tcW w:w="560" w:type="dxa"/>
            <w:shd w:val="clear" w:color="auto" w:fill="C0C0C0"/>
            <w:vAlign w:val="center"/>
          </w:tcPr>
          <w:p w14:paraId="2444B92E" w14:textId="77777777" w:rsidR="009B25C0" w:rsidRDefault="009B25C0" w:rsidP="000014B1">
            <w:pPr>
              <w:pStyle w:val="13"/>
              <w:spacing w:before="240" w:line="276" w:lineRule="auto"/>
            </w:pPr>
            <w:r>
              <w:rPr>
                <w:rFonts w:ascii="Arial" w:hAnsi="Arial" w:cs="Arial"/>
              </w:rPr>
              <w:t>UK</w:t>
            </w:r>
          </w:p>
        </w:tc>
        <w:tc>
          <w:tcPr>
            <w:tcW w:w="540" w:type="dxa"/>
            <w:shd w:val="clear" w:color="auto" w:fill="C0C0C0"/>
            <w:vAlign w:val="center"/>
          </w:tcPr>
          <w:p w14:paraId="7B80DF04" w14:textId="77777777" w:rsidR="009B25C0" w:rsidRDefault="009B25C0" w:rsidP="000014B1">
            <w:pPr>
              <w:pStyle w:val="13"/>
              <w:spacing w:before="240" w:line="276" w:lineRule="auto"/>
            </w:pPr>
            <w:r>
              <w:rPr>
                <w:rFonts w:ascii="Arial" w:hAnsi="Arial" w:cs="Arial"/>
              </w:rPr>
              <w:t>FK</w:t>
            </w:r>
          </w:p>
        </w:tc>
      </w:tr>
      <w:tr w:rsidR="009B25C0" w14:paraId="5E80A3FB" w14:textId="77777777" w:rsidTr="009B25C0">
        <w:trPr>
          <w:trHeight w:val="90"/>
        </w:trPr>
        <w:tc>
          <w:tcPr>
            <w:tcW w:w="720" w:type="dxa"/>
            <w:shd w:val="clear" w:color="auto" w:fill="FFFFFF" w:themeFill="background1"/>
          </w:tcPr>
          <w:p w14:paraId="71B88989" w14:textId="77777777" w:rsidR="009B25C0" w:rsidRDefault="009B25C0" w:rsidP="005C48E9">
            <w:pPr>
              <w:pStyle w:val="24"/>
            </w:pPr>
            <w:r>
              <w:lastRenderedPageBreak/>
              <w:t>3</w:t>
            </w:r>
          </w:p>
        </w:tc>
        <w:tc>
          <w:tcPr>
            <w:tcW w:w="1308" w:type="dxa"/>
            <w:shd w:val="clear" w:color="auto" w:fill="FFFFFF" w:themeFill="background1"/>
          </w:tcPr>
          <w:p w14:paraId="4F814DCC" w14:textId="77777777" w:rsidR="009B25C0" w:rsidRDefault="009B25C0" w:rsidP="000014B1">
            <w:pPr>
              <w:jc w:val="center"/>
            </w:pPr>
          </w:p>
          <w:p w14:paraId="2E925CDC" w14:textId="52F5190C" w:rsidR="009B25C0" w:rsidRDefault="00DD029D" w:rsidP="000014B1">
            <w:pPr>
              <w:jc w:val="center"/>
              <w:rPr>
                <w:lang w:eastAsia="zh-CN"/>
              </w:rPr>
            </w:pPr>
            <w:r>
              <w:rPr>
                <w:rFonts w:hint="eastAsia"/>
              </w:rPr>
              <w:t>email</w:t>
            </w:r>
          </w:p>
        </w:tc>
        <w:tc>
          <w:tcPr>
            <w:tcW w:w="1572" w:type="dxa"/>
            <w:shd w:val="clear" w:color="auto" w:fill="FFFFFF" w:themeFill="background1"/>
          </w:tcPr>
          <w:p w14:paraId="40011DEB" w14:textId="7AFF710D" w:rsidR="009B25C0" w:rsidRDefault="00DD029D" w:rsidP="00386B44">
            <w:pPr>
              <w:pStyle w:val="23"/>
              <w:rPr>
                <w:rFonts w:ascii="Arial" w:hAnsi="Arial" w:cs="Arial"/>
              </w:rPr>
            </w:pPr>
            <w:r>
              <w:rPr>
                <w:rFonts w:hint="eastAsia"/>
              </w:rPr>
              <w:t>邮箱</w:t>
            </w:r>
          </w:p>
        </w:tc>
        <w:tc>
          <w:tcPr>
            <w:tcW w:w="1128" w:type="dxa"/>
            <w:shd w:val="clear" w:color="auto" w:fill="FFFFFF" w:themeFill="background1"/>
          </w:tcPr>
          <w:p w14:paraId="05E58A7B" w14:textId="1C1D2029" w:rsidR="009B25C0" w:rsidRDefault="00DD029D" w:rsidP="005C48E9">
            <w:pPr>
              <w:pStyle w:val="24"/>
            </w:pPr>
            <w:r>
              <w:rPr>
                <w:rFonts w:hint="eastAsia"/>
              </w:rPr>
              <w:t>varchar</w:t>
            </w:r>
          </w:p>
        </w:tc>
        <w:tc>
          <w:tcPr>
            <w:tcW w:w="709" w:type="dxa"/>
            <w:shd w:val="clear" w:color="auto" w:fill="FFFFFF" w:themeFill="background1"/>
          </w:tcPr>
          <w:p w14:paraId="51FE3672" w14:textId="35418F7B" w:rsidR="009B25C0" w:rsidRDefault="00DD029D" w:rsidP="000014B1">
            <w:pPr>
              <w:pStyle w:val="33"/>
              <w:spacing w:before="240" w:line="276" w:lineRule="auto"/>
              <w:rPr>
                <w:sz w:val="24"/>
                <w:szCs w:val="24"/>
              </w:rPr>
            </w:pPr>
            <w:r>
              <w:rPr>
                <w:rFonts w:hint="eastAsia"/>
                <w:sz w:val="24"/>
                <w:szCs w:val="24"/>
              </w:rPr>
              <w:t>50</w:t>
            </w:r>
          </w:p>
        </w:tc>
        <w:tc>
          <w:tcPr>
            <w:tcW w:w="914" w:type="dxa"/>
            <w:shd w:val="clear" w:color="auto" w:fill="FFFFFF" w:themeFill="background1"/>
          </w:tcPr>
          <w:p w14:paraId="207BA23C" w14:textId="1E16B688" w:rsidR="009B25C0" w:rsidRDefault="009B25C0" w:rsidP="000014B1">
            <w:pPr>
              <w:pStyle w:val="33"/>
              <w:spacing w:before="240" w:line="276" w:lineRule="auto"/>
              <w:rPr>
                <w:sz w:val="24"/>
                <w:szCs w:val="24"/>
              </w:rPr>
            </w:pPr>
          </w:p>
        </w:tc>
        <w:tc>
          <w:tcPr>
            <w:tcW w:w="1281" w:type="dxa"/>
            <w:shd w:val="clear" w:color="auto" w:fill="FFFFFF" w:themeFill="background1"/>
          </w:tcPr>
          <w:p w14:paraId="420BA413" w14:textId="77777777" w:rsidR="009B25C0" w:rsidRDefault="009B25C0" w:rsidP="000014B1">
            <w:pPr>
              <w:pStyle w:val="33"/>
              <w:spacing w:before="240" w:line="276" w:lineRule="auto"/>
              <w:rPr>
                <w:sz w:val="24"/>
                <w:szCs w:val="24"/>
              </w:rPr>
            </w:pPr>
          </w:p>
        </w:tc>
        <w:tc>
          <w:tcPr>
            <w:tcW w:w="628" w:type="dxa"/>
            <w:shd w:val="clear" w:color="auto" w:fill="FFFFFF" w:themeFill="background1"/>
          </w:tcPr>
          <w:p w14:paraId="53A2434B" w14:textId="77777777" w:rsidR="009B25C0" w:rsidRDefault="009B25C0" w:rsidP="000014B1">
            <w:pPr>
              <w:pStyle w:val="33"/>
              <w:spacing w:before="240" w:line="276" w:lineRule="auto"/>
              <w:rPr>
                <w:sz w:val="24"/>
                <w:szCs w:val="24"/>
              </w:rPr>
            </w:pPr>
          </w:p>
        </w:tc>
        <w:tc>
          <w:tcPr>
            <w:tcW w:w="560" w:type="dxa"/>
            <w:shd w:val="clear" w:color="auto" w:fill="FFFFFF" w:themeFill="background1"/>
          </w:tcPr>
          <w:p w14:paraId="12FC7EA6" w14:textId="77777777" w:rsidR="009B25C0" w:rsidRDefault="009B25C0" w:rsidP="000014B1">
            <w:pPr>
              <w:pStyle w:val="33"/>
              <w:spacing w:before="240" w:line="276" w:lineRule="auto"/>
              <w:rPr>
                <w:sz w:val="24"/>
                <w:szCs w:val="24"/>
              </w:rPr>
            </w:pPr>
          </w:p>
        </w:tc>
        <w:tc>
          <w:tcPr>
            <w:tcW w:w="540" w:type="dxa"/>
            <w:shd w:val="clear" w:color="auto" w:fill="FFFFFF" w:themeFill="background1"/>
          </w:tcPr>
          <w:p w14:paraId="7B935714" w14:textId="77777777" w:rsidR="009B25C0" w:rsidRDefault="009B25C0" w:rsidP="000014B1">
            <w:pPr>
              <w:pStyle w:val="33"/>
              <w:spacing w:before="240" w:line="276" w:lineRule="auto"/>
              <w:rPr>
                <w:sz w:val="24"/>
                <w:szCs w:val="24"/>
              </w:rPr>
            </w:pPr>
            <w:r>
              <w:rPr>
                <w:sz w:val="24"/>
                <w:szCs w:val="24"/>
              </w:rPr>
              <w:t>Y</w:t>
            </w:r>
          </w:p>
        </w:tc>
      </w:tr>
      <w:tr w:rsidR="009B25C0" w14:paraId="17AE9D7B" w14:textId="77777777" w:rsidTr="009B25C0">
        <w:trPr>
          <w:trHeight w:val="353"/>
        </w:trPr>
        <w:tc>
          <w:tcPr>
            <w:tcW w:w="2028" w:type="dxa"/>
            <w:gridSpan w:val="2"/>
            <w:shd w:val="clear" w:color="auto" w:fill="C0C0C0"/>
          </w:tcPr>
          <w:p w14:paraId="081FCEFF" w14:textId="77777777" w:rsidR="009B25C0" w:rsidRDefault="009B25C0" w:rsidP="000014B1">
            <w:pPr>
              <w:pStyle w:val="af4"/>
              <w:spacing w:before="240" w:line="276" w:lineRule="auto"/>
              <w:rPr>
                <w:rFonts w:ascii="Arial" w:hAnsi="Arial" w:cs="Arial"/>
              </w:rPr>
            </w:pPr>
            <w:r>
              <w:rPr>
                <w:rFonts w:ascii="Arial" w:cs="Arial"/>
              </w:rPr>
              <w:t>补充说明</w:t>
            </w:r>
          </w:p>
        </w:tc>
        <w:tc>
          <w:tcPr>
            <w:tcW w:w="7332" w:type="dxa"/>
            <w:gridSpan w:val="8"/>
          </w:tcPr>
          <w:p w14:paraId="4754B4F3" w14:textId="77777777" w:rsidR="009B25C0" w:rsidRDefault="009B25C0" w:rsidP="000014B1">
            <w:pPr>
              <w:pStyle w:val="33"/>
              <w:spacing w:before="240" w:line="276" w:lineRule="auto"/>
            </w:pPr>
          </w:p>
        </w:tc>
      </w:tr>
    </w:tbl>
    <w:p w14:paraId="2FE65909" w14:textId="77777777" w:rsidR="00E56661" w:rsidRPr="008C694D" w:rsidRDefault="00E56661" w:rsidP="005E2F28">
      <w:pPr>
        <w:pStyle w:val="af2"/>
        <w:spacing w:before="240" w:line="276" w:lineRule="auto"/>
        <w:ind w:leftChars="0" w:left="0" w:firstLineChars="0" w:firstLine="0"/>
        <w:jc w:val="left"/>
      </w:pPr>
    </w:p>
    <w:p w14:paraId="32F26CD6" w14:textId="00C6B23A" w:rsidR="000A7245" w:rsidRDefault="000A7245" w:rsidP="00BA228C">
      <w:pPr>
        <w:pStyle w:val="30"/>
        <w:tabs>
          <w:tab w:val="clear" w:pos="1875"/>
          <w:tab w:val="left" w:pos="1440"/>
        </w:tabs>
        <w:spacing w:beforeLines="50" w:afterLines="50" w:after="120" w:line="276" w:lineRule="auto"/>
        <w:ind w:leftChars="400" w:left="840" w:firstLine="0"/>
      </w:pPr>
      <w:bookmarkStart w:id="69" w:name="_Toc201979589"/>
      <w:bookmarkStart w:id="70" w:name="_Toc425321790"/>
      <w:r w:rsidRPr="00DF1CBF">
        <w:rPr>
          <w:rFonts w:hint="eastAsia"/>
        </w:rPr>
        <w:t>视图设计</w:t>
      </w:r>
      <w:bookmarkEnd w:id="69"/>
      <w:bookmarkEnd w:id="70"/>
    </w:p>
    <w:p w14:paraId="19461AEC" w14:textId="589D764B" w:rsidR="005E2F28" w:rsidRPr="005E2F28" w:rsidRDefault="002D7210" w:rsidP="005E2F28">
      <w:pPr>
        <w:rPr>
          <w:lang w:eastAsia="zh-CN"/>
        </w:rPr>
      </w:pPr>
      <w:r>
        <w:rPr>
          <w:rFonts w:hint="eastAsia"/>
          <w:lang w:eastAsia="zh-CN"/>
        </w:rPr>
        <w:t>备注：如果相应功能，请删除。</w:t>
      </w:r>
    </w:p>
    <w:p w14:paraId="318386A8" w14:textId="77777777" w:rsidR="00C8440D" w:rsidRPr="00C8440D" w:rsidRDefault="00C8440D" w:rsidP="00C519D4">
      <w:pPr>
        <w:pStyle w:val="GEM246"/>
      </w:pPr>
      <w:r w:rsidRPr="00B9784A">
        <w:rPr>
          <w:rFonts w:hint="eastAsia"/>
        </w:rPr>
        <w:t>表-</w:t>
      </w:r>
      <w:r w:rsidR="00362838">
        <w:rPr>
          <w:rFonts w:hint="eastAsia"/>
        </w:rPr>
        <w:t>2</w:t>
      </w:r>
      <w:r w:rsidR="00E562EA">
        <w:rPr>
          <w:rFonts w:hint="eastAsia"/>
        </w:rPr>
        <w:t>1</w:t>
      </w:r>
      <w:r w:rsidRPr="00B9784A">
        <w:rPr>
          <w:rFonts w:hint="eastAsia"/>
        </w:rPr>
        <w:t xml:space="preserve"> </w:t>
      </w:r>
      <w:r>
        <w:rPr>
          <w:rFonts w:hint="eastAsia"/>
        </w:rPr>
        <w:t xml:space="preserve">  </w:t>
      </w:r>
      <w:r w:rsidR="00230663">
        <w:rPr>
          <w:rFonts w:hint="eastAsia"/>
        </w:rPr>
        <w:t>视图设计</w:t>
      </w:r>
      <w:r w:rsidRPr="00B9784A">
        <w:rPr>
          <w:rFonts w:hint="eastAsia"/>
        </w:rPr>
        <w:t>表</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
        <w:gridCol w:w="2530"/>
        <w:gridCol w:w="5974"/>
      </w:tblGrid>
      <w:tr w:rsidR="00EC284B" w:rsidRPr="000A7245" w14:paraId="3923DAC2" w14:textId="77777777">
        <w:tc>
          <w:tcPr>
            <w:tcW w:w="852" w:type="dxa"/>
            <w:shd w:val="clear" w:color="auto" w:fill="C0C0C0"/>
          </w:tcPr>
          <w:p w14:paraId="1DD1BA58" w14:textId="77777777" w:rsidR="00EC284B" w:rsidRDefault="00EC284B" w:rsidP="00BA228C">
            <w:pPr>
              <w:pStyle w:val="13"/>
              <w:spacing w:before="240" w:line="276" w:lineRule="auto"/>
              <w:ind w:right="210"/>
            </w:pPr>
            <w:r>
              <w:rPr>
                <w:rFonts w:hint="eastAsia"/>
              </w:rPr>
              <w:t>序号</w:t>
            </w:r>
          </w:p>
        </w:tc>
        <w:tc>
          <w:tcPr>
            <w:tcW w:w="2530" w:type="dxa"/>
            <w:shd w:val="clear" w:color="auto" w:fill="C0C0C0"/>
          </w:tcPr>
          <w:p w14:paraId="11E6773F" w14:textId="77777777" w:rsidR="00EC284B" w:rsidRDefault="00EC284B" w:rsidP="00BA228C">
            <w:pPr>
              <w:pStyle w:val="13"/>
              <w:spacing w:before="240" w:line="276" w:lineRule="auto"/>
              <w:ind w:right="210"/>
            </w:pPr>
            <w:r>
              <w:rPr>
                <w:rFonts w:hint="eastAsia"/>
              </w:rPr>
              <w:t>视图名称</w:t>
            </w:r>
          </w:p>
        </w:tc>
        <w:tc>
          <w:tcPr>
            <w:tcW w:w="5974" w:type="dxa"/>
            <w:shd w:val="clear" w:color="auto" w:fill="C0C0C0"/>
          </w:tcPr>
          <w:p w14:paraId="517964FB" w14:textId="77777777" w:rsidR="00EC284B" w:rsidRDefault="00EC284B" w:rsidP="00BA228C">
            <w:pPr>
              <w:pStyle w:val="13"/>
              <w:spacing w:before="240" w:line="276" w:lineRule="auto"/>
              <w:ind w:right="210"/>
            </w:pPr>
            <w:r>
              <w:rPr>
                <w:rFonts w:hint="eastAsia"/>
              </w:rPr>
              <w:t>功能说明</w:t>
            </w:r>
          </w:p>
        </w:tc>
      </w:tr>
      <w:tr w:rsidR="00EC284B" w:rsidRPr="000A7245" w14:paraId="10ED2417" w14:textId="77777777">
        <w:tc>
          <w:tcPr>
            <w:tcW w:w="852" w:type="dxa"/>
          </w:tcPr>
          <w:p w14:paraId="2F8C1BB2" w14:textId="77777777" w:rsidR="00EC284B" w:rsidRPr="00AE7960" w:rsidRDefault="00EC284B" w:rsidP="005C48E9">
            <w:pPr>
              <w:pStyle w:val="24"/>
            </w:pPr>
            <w:r>
              <w:rPr>
                <w:rFonts w:hint="eastAsia"/>
              </w:rPr>
              <w:t>1</w:t>
            </w:r>
          </w:p>
        </w:tc>
        <w:tc>
          <w:tcPr>
            <w:tcW w:w="2530" w:type="dxa"/>
          </w:tcPr>
          <w:p w14:paraId="2D0F3FA0" w14:textId="77777777" w:rsidR="00EC284B" w:rsidRPr="00DF1CBF" w:rsidRDefault="001853B1" w:rsidP="005C48E9">
            <w:pPr>
              <w:pStyle w:val="24"/>
            </w:pPr>
            <w:r>
              <w:rPr>
                <w:rFonts w:hint="eastAsia"/>
              </w:rPr>
              <w:t>v</w:t>
            </w:r>
            <w:r w:rsidR="00EC284B" w:rsidRPr="00DF1CBF">
              <w:t xml:space="preserve">_ </w:t>
            </w:r>
            <w:r w:rsidR="00535637" w:rsidRPr="006A7DA2">
              <w:t>officialDoc</w:t>
            </w:r>
          </w:p>
        </w:tc>
        <w:tc>
          <w:tcPr>
            <w:tcW w:w="5974" w:type="dxa"/>
          </w:tcPr>
          <w:p w14:paraId="3D08AD4C" w14:textId="77777777" w:rsidR="00EC284B" w:rsidRPr="00DF1CBF" w:rsidRDefault="00F957BA" w:rsidP="00386B44">
            <w:pPr>
              <w:pStyle w:val="23"/>
            </w:pPr>
            <w:r>
              <w:rPr>
                <w:rFonts w:hint="eastAsia"/>
              </w:rPr>
              <w:t>显示公文状态</w:t>
            </w:r>
          </w:p>
        </w:tc>
      </w:tr>
    </w:tbl>
    <w:p w14:paraId="748E33E9" w14:textId="77777777" w:rsidR="00FC27E2" w:rsidRDefault="00FC27E2" w:rsidP="00C519D4">
      <w:pPr>
        <w:pStyle w:val="GEM246"/>
      </w:pPr>
      <w:bookmarkStart w:id="71" w:name="_Toc201979590"/>
    </w:p>
    <w:p w14:paraId="0E6A5C45" w14:textId="77777777" w:rsidR="00C8440D" w:rsidRDefault="000A7245" w:rsidP="00BA228C">
      <w:pPr>
        <w:pStyle w:val="30"/>
        <w:tabs>
          <w:tab w:val="clear" w:pos="1875"/>
          <w:tab w:val="left" w:pos="1440"/>
        </w:tabs>
        <w:spacing w:beforeLines="50" w:afterLines="50" w:after="120" w:line="276" w:lineRule="auto"/>
        <w:ind w:leftChars="400" w:left="840" w:firstLine="0"/>
      </w:pPr>
      <w:bookmarkStart w:id="72" w:name="_Toc425321791"/>
      <w:r>
        <w:rPr>
          <w:rFonts w:hint="eastAsia"/>
        </w:rPr>
        <w:t>存储过程</w:t>
      </w:r>
      <w:r w:rsidRPr="00DF1CBF">
        <w:rPr>
          <w:rFonts w:hint="eastAsia"/>
        </w:rPr>
        <w:t>设计</w:t>
      </w:r>
      <w:bookmarkEnd w:id="71"/>
      <w:bookmarkEnd w:id="72"/>
    </w:p>
    <w:p w14:paraId="3B1E61D4" w14:textId="77777777" w:rsidR="00451530" w:rsidRPr="005E2F28" w:rsidRDefault="00451530" w:rsidP="00451530">
      <w:pPr>
        <w:rPr>
          <w:lang w:eastAsia="zh-CN"/>
        </w:rPr>
      </w:pPr>
      <w:r>
        <w:rPr>
          <w:rFonts w:hint="eastAsia"/>
          <w:lang w:eastAsia="zh-CN"/>
        </w:rPr>
        <w:t>备注：如果相应功能，请删除。</w:t>
      </w:r>
    </w:p>
    <w:p w14:paraId="5FB8443B" w14:textId="77777777" w:rsidR="00451530" w:rsidRPr="00451530" w:rsidRDefault="00451530" w:rsidP="00451530">
      <w:pPr>
        <w:rPr>
          <w:lang w:eastAsia="zh-CN"/>
        </w:rPr>
      </w:pPr>
    </w:p>
    <w:p w14:paraId="216288D4" w14:textId="77777777" w:rsidR="005E2F28" w:rsidRPr="005E2F28" w:rsidRDefault="005E2F28" w:rsidP="005E2F28">
      <w:pPr>
        <w:rPr>
          <w:lang w:eastAsia="zh-CN"/>
        </w:rPr>
      </w:pPr>
    </w:p>
    <w:p w14:paraId="5C27E49C" w14:textId="77777777" w:rsidR="008C0E33" w:rsidRDefault="008C0E33">
      <w:pPr>
        <w:rPr>
          <w:rFonts w:asciiTheme="minorEastAsia" w:eastAsiaTheme="minorEastAsia" w:hAnsiTheme="minorEastAsia" w:cs="宋体"/>
          <w:szCs w:val="21"/>
          <w:lang w:eastAsia="zh-CN"/>
        </w:rPr>
      </w:pPr>
      <w:r>
        <w:rPr>
          <w:lang w:eastAsia="zh-CN"/>
        </w:rPr>
        <w:br w:type="page"/>
      </w:r>
    </w:p>
    <w:p w14:paraId="017A2C56" w14:textId="77777777" w:rsidR="00C8440D" w:rsidRPr="00C8440D" w:rsidRDefault="00C8440D" w:rsidP="00C519D4">
      <w:pPr>
        <w:pStyle w:val="GEM246"/>
      </w:pPr>
      <w:r w:rsidRPr="00B9784A">
        <w:rPr>
          <w:rFonts w:hint="eastAsia"/>
        </w:rPr>
        <w:lastRenderedPageBreak/>
        <w:t>表-</w:t>
      </w:r>
      <w:r w:rsidR="00362838">
        <w:rPr>
          <w:rFonts w:hint="eastAsia"/>
        </w:rPr>
        <w:t>2</w:t>
      </w:r>
      <w:r w:rsidR="00E562EA">
        <w:rPr>
          <w:rFonts w:hint="eastAsia"/>
        </w:rPr>
        <w:t>2</w:t>
      </w:r>
      <w:r w:rsidRPr="00B9784A">
        <w:rPr>
          <w:rFonts w:hint="eastAsia"/>
        </w:rPr>
        <w:t xml:space="preserve"> </w:t>
      </w:r>
      <w:r>
        <w:rPr>
          <w:rFonts w:hint="eastAsia"/>
        </w:rPr>
        <w:t xml:space="preserve">  </w:t>
      </w:r>
      <w:r w:rsidR="00230663">
        <w:rPr>
          <w:rFonts w:hint="eastAsia"/>
        </w:rPr>
        <w:t>存储过程</w:t>
      </w:r>
      <w:r w:rsidRPr="00B9784A">
        <w:rPr>
          <w:rFonts w:hint="eastAsia"/>
        </w:rPr>
        <w:t>表</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
        <w:gridCol w:w="2530"/>
        <w:gridCol w:w="5974"/>
      </w:tblGrid>
      <w:tr w:rsidR="005E2F28" w:rsidRPr="000A7245" w14:paraId="1A777DCC" w14:textId="77777777" w:rsidTr="005E2F28">
        <w:tc>
          <w:tcPr>
            <w:tcW w:w="852" w:type="dxa"/>
            <w:shd w:val="clear" w:color="auto" w:fill="BFBFBF" w:themeFill="background1" w:themeFillShade="BF"/>
          </w:tcPr>
          <w:p w14:paraId="470395CA" w14:textId="77777777" w:rsidR="005E2F28" w:rsidRDefault="005E2F28" w:rsidP="000014B1">
            <w:pPr>
              <w:pStyle w:val="13"/>
              <w:spacing w:before="240" w:line="276" w:lineRule="auto"/>
              <w:ind w:right="210"/>
            </w:pPr>
            <w:r>
              <w:rPr>
                <w:rFonts w:hint="eastAsia"/>
              </w:rPr>
              <w:t>序号</w:t>
            </w:r>
          </w:p>
        </w:tc>
        <w:tc>
          <w:tcPr>
            <w:tcW w:w="2530" w:type="dxa"/>
            <w:shd w:val="clear" w:color="auto" w:fill="BFBFBF" w:themeFill="background1" w:themeFillShade="BF"/>
          </w:tcPr>
          <w:p w14:paraId="6F964936" w14:textId="77777777" w:rsidR="005E2F28" w:rsidRPr="00DF1CBF" w:rsidRDefault="005E2F28" w:rsidP="000014B1">
            <w:pPr>
              <w:pStyle w:val="13"/>
              <w:spacing w:before="240" w:line="276" w:lineRule="auto"/>
              <w:ind w:right="210"/>
            </w:pPr>
            <w:r w:rsidRPr="00DF1CBF">
              <w:rPr>
                <w:rFonts w:hint="eastAsia"/>
              </w:rPr>
              <w:t>存储过程名称</w:t>
            </w:r>
          </w:p>
        </w:tc>
        <w:tc>
          <w:tcPr>
            <w:tcW w:w="5974" w:type="dxa"/>
            <w:shd w:val="clear" w:color="auto" w:fill="BFBFBF" w:themeFill="background1" w:themeFillShade="BF"/>
          </w:tcPr>
          <w:p w14:paraId="73839852" w14:textId="77777777" w:rsidR="005E2F28" w:rsidRDefault="005E2F28" w:rsidP="000014B1">
            <w:pPr>
              <w:pStyle w:val="13"/>
              <w:spacing w:before="240" w:line="276" w:lineRule="auto"/>
              <w:ind w:right="210"/>
            </w:pPr>
            <w:r>
              <w:rPr>
                <w:rFonts w:hint="eastAsia"/>
              </w:rPr>
              <w:t>功能说明</w:t>
            </w:r>
          </w:p>
        </w:tc>
      </w:tr>
      <w:tr w:rsidR="00EC284B" w:rsidRPr="000A7245" w14:paraId="70159458" w14:textId="77777777">
        <w:tc>
          <w:tcPr>
            <w:tcW w:w="852" w:type="dxa"/>
          </w:tcPr>
          <w:p w14:paraId="7521C642" w14:textId="77777777" w:rsidR="00EC284B" w:rsidRPr="00AE7960" w:rsidRDefault="00EC284B" w:rsidP="005C48E9">
            <w:pPr>
              <w:pStyle w:val="24"/>
            </w:pPr>
            <w:r>
              <w:rPr>
                <w:rFonts w:hint="eastAsia"/>
              </w:rPr>
              <w:t>1</w:t>
            </w:r>
          </w:p>
        </w:tc>
        <w:tc>
          <w:tcPr>
            <w:tcW w:w="2530" w:type="dxa"/>
          </w:tcPr>
          <w:p w14:paraId="2BBFD94C" w14:textId="77777777" w:rsidR="00EC284B" w:rsidRPr="00DF1CBF" w:rsidRDefault="007E2D7D" w:rsidP="005C48E9">
            <w:pPr>
              <w:pStyle w:val="24"/>
            </w:pPr>
            <w:r>
              <w:rPr>
                <w:rFonts w:hint="eastAsia"/>
              </w:rPr>
              <w:t>sp_deleteById</w:t>
            </w:r>
          </w:p>
        </w:tc>
        <w:tc>
          <w:tcPr>
            <w:tcW w:w="5974" w:type="dxa"/>
          </w:tcPr>
          <w:p w14:paraId="7A00143E" w14:textId="77777777" w:rsidR="00EC284B" w:rsidRPr="00DF1CBF" w:rsidRDefault="007E2D7D" w:rsidP="00386B44">
            <w:pPr>
              <w:pStyle w:val="23"/>
            </w:pPr>
            <w:r>
              <w:rPr>
                <w:rFonts w:hint="eastAsia"/>
              </w:rPr>
              <w:t>通过</w:t>
            </w:r>
            <w:r>
              <w:rPr>
                <w:rFonts w:hint="eastAsia"/>
              </w:rPr>
              <w:t>id</w:t>
            </w:r>
            <w:r>
              <w:rPr>
                <w:rFonts w:hint="eastAsia"/>
              </w:rPr>
              <w:t>删除表记录</w:t>
            </w:r>
          </w:p>
        </w:tc>
      </w:tr>
      <w:tr w:rsidR="00EC284B" w:rsidRPr="000A7245" w14:paraId="5898CD85" w14:textId="77777777">
        <w:tc>
          <w:tcPr>
            <w:tcW w:w="852" w:type="dxa"/>
          </w:tcPr>
          <w:p w14:paraId="06E8DDB2" w14:textId="77777777" w:rsidR="00EC284B" w:rsidRPr="00AE7960" w:rsidRDefault="00EC284B" w:rsidP="005C48E9">
            <w:pPr>
              <w:pStyle w:val="24"/>
            </w:pPr>
            <w:r>
              <w:rPr>
                <w:rFonts w:hint="eastAsia"/>
              </w:rPr>
              <w:t>2</w:t>
            </w:r>
          </w:p>
        </w:tc>
        <w:tc>
          <w:tcPr>
            <w:tcW w:w="2530" w:type="dxa"/>
          </w:tcPr>
          <w:p w14:paraId="2E8DB488" w14:textId="77777777" w:rsidR="00EC284B" w:rsidRPr="00DF1CBF" w:rsidRDefault="007E2D7D" w:rsidP="005C48E9">
            <w:pPr>
              <w:pStyle w:val="24"/>
            </w:pPr>
            <w:r>
              <w:t>sp</w:t>
            </w:r>
            <w:r>
              <w:rPr>
                <w:rFonts w:hint="eastAsia"/>
              </w:rPr>
              <w:t>_select</w:t>
            </w:r>
            <w:r w:rsidR="001853B1">
              <w:rPr>
                <w:rFonts w:hint="eastAsia"/>
              </w:rPr>
              <w:t>ById</w:t>
            </w:r>
          </w:p>
        </w:tc>
        <w:tc>
          <w:tcPr>
            <w:tcW w:w="5974" w:type="dxa"/>
          </w:tcPr>
          <w:p w14:paraId="0D538819" w14:textId="77777777" w:rsidR="00EC284B" w:rsidRPr="00DF1CBF" w:rsidRDefault="001853B1" w:rsidP="00386B44">
            <w:pPr>
              <w:pStyle w:val="23"/>
            </w:pPr>
            <w:r>
              <w:rPr>
                <w:rFonts w:hint="eastAsia"/>
              </w:rPr>
              <w:t>通过</w:t>
            </w:r>
            <w:r>
              <w:rPr>
                <w:rFonts w:hint="eastAsia"/>
              </w:rPr>
              <w:t>id</w:t>
            </w:r>
            <w:r>
              <w:rPr>
                <w:rFonts w:hint="eastAsia"/>
              </w:rPr>
              <w:t>查询一条记录</w:t>
            </w:r>
            <w:r>
              <w:rPr>
                <w:rFonts w:hint="eastAsia"/>
              </w:rPr>
              <w:t>id=-1</w:t>
            </w:r>
            <w:r>
              <w:rPr>
                <w:rFonts w:hint="eastAsia"/>
              </w:rPr>
              <w:t>时查询所有记录</w:t>
            </w:r>
          </w:p>
        </w:tc>
      </w:tr>
      <w:tr w:rsidR="00EC284B" w:rsidRPr="000A7245" w14:paraId="751EC41B" w14:textId="77777777">
        <w:tc>
          <w:tcPr>
            <w:tcW w:w="852" w:type="dxa"/>
          </w:tcPr>
          <w:p w14:paraId="7911481F" w14:textId="77777777" w:rsidR="00EC284B" w:rsidRPr="00AE7960" w:rsidRDefault="00EC284B" w:rsidP="005C48E9">
            <w:pPr>
              <w:pStyle w:val="24"/>
            </w:pPr>
            <w:r>
              <w:rPr>
                <w:rFonts w:hint="eastAsia"/>
              </w:rPr>
              <w:t>3</w:t>
            </w:r>
          </w:p>
        </w:tc>
        <w:tc>
          <w:tcPr>
            <w:tcW w:w="2530" w:type="dxa"/>
          </w:tcPr>
          <w:p w14:paraId="2708C12D" w14:textId="77777777" w:rsidR="00EC284B" w:rsidRPr="00DF1CBF" w:rsidRDefault="001853B1" w:rsidP="005C48E9">
            <w:pPr>
              <w:pStyle w:val="24"/>
            </w:pPr>
            <w:r>
              <w:rPr>
                <w:rFonts w:hint="eastAsia"/>
              </w:rPr>
              <w:t>sp_getTopNotices</w:t>
            </w:r>
          </w:p>
        </w:tc>
        <w:tc>
          <w:tcPr>
            <w:tcW w:w="5974" w:type="dxa"/>
          </w:tcPr>
          <w:p w14:paraId="15E7B531" w14:textId="77777777" w:rsidR="00EC284B" w:rsidRPr="00DF1CBF" w:rsidRDefault="001853B1" w:rsidP="00386B44">
            <w:pPr>
              <w:pStyle w:val="23"/>
            </w:pPr>
            <w:r>
              <w:rPr>
                <w:rFonts w:hint="eastAsia"/>
              </w:rPr>
              <w:t>获取</w:t>
            </w:r>
            <w:r w:rsidR="00C870D7">
              <w:rPr>
                <w:rFonts w:hint="eastAsia"/>
              </w:rPr>
              <w:t>前</w:t>
            </w:r>
            <w:r w:rsidR="00C870D7">
              <w:rPr>
                <w:rFonts w:hint="eastAsia"/>
              </w:rPr>
              <w:t>n</w:t>
            </w:r>
            <w:r w:rsidR="00C870D7">
              <w:rPr>
                <w:rFonts w:hint="eastAsia"/>
              </w:rPr>
              <w:t>条通告（按时间排序）</w:t>
            </w:r>
          </w:p>
        </w:tc>
      </w:tr>
    </w:tbl>
    <w:p w14:paraId="38563F90" w14:textId="77777777" w:rsidR="000A7245" w:rsidRDefault="00230663" w:rsidP="00BA228C">
      <w:pPr>
        <w:pStyle w:val="30"/>
        <w:tabs>
          <w:tab w:val="clear" w:pos="1875"/>
          <w:tab w:val="left" w:pos="1440"/>
        </w:tabs>
        <w:spacing w:beforeLines="50" w:afterLines="50" w:after="120" w:line="276" w:lineRule="auto"/>
        <w:ind w:leftChars="400" w:left="840" w:firstLine="0"/>
      </w:pPr>
      <w:bookmarkStart w:id="73" w:name="_Toc425321792"/>
      <w:r>
        <w:rPr>
          <w:rFonts w:hint="eastAsia"/>
        </w:rPr>
        <w:t>触发器</w:t>
      </w:r>
      <w:r w:rsidRPr="00DF1CBF">
        <w:rPr>
          <w:rFonts w:hint="eastAsia"/>
        </w:rPr>
        <w:t>设计</w:t>
      </w:r>
      <w:bookmarkEnd w:id="73"/>
    </w:p>
    <w:p w14:paraId="4E09B7DD" w14:textId="77777777" w:rsidR="00451530" w:rsidRPr="005E2F28" w:rsidRDefault="00451530" w:rsidP="00451530">
      <w:pPr>
        <w:rPr>
          <w:lang w:eastAsia="zh-CN"/>
        </w:rPr>
      </w:pPr>
      <w:r>
        <w:rPr>
          <w:rFonts w:hint="eastAsia"/>
          <w:lang w:eastAsia="zh-CN"/>
        </w:rPr>
        <w:t>备注：如果相应功能，请删除。</w:t>
      </w:r>
    </w:p>
    <w:p w14:paraId="5FD1459C" w14:textId="77777777" w:rsidR="00C8440D" w:rsidRPr="00C8440D" w:rsidRDefault="00C8440D" w:rsidP="00C519D4">
      <w:pPr>
        <w:pStyle w:val="GEM246"/>
      </w:pPr>
      <w:r w:rsidRPr="00B9784A">
        <w:rPr>
          <w:rFonts w:hint="eastAsia"/>
        </w:rPr>
        <w:t>表-</w:t>
      </w:r>
      <w:r w:rsidR="00362838">
        <w:rPr>
          <w:rFonts w:hint="eastAsia"/>
        </w:rPr>
        <w:t>2</w:t>
      </w:r>
      <w:r w:rsidR="00E562EA">
        <w:rPr>
          <w:rFonts w:hint="eastAsia"/>
        </w:rPr>
        <w:t>3</w:t>
      </w:r>
      <w:r>
        <w:rPr>
          <w:rFonts w:hint="eastAsia"/>
        </w:rPr>
        <w:t xml:space="preserve">  </w:t>
      </w:r>
      <w:r w:rsidR="00230663">
        <w:rPr>
          <w:rFonts w:hint="eastAsia"/>
        </w:rPr>
        <w:t>触发器</w:t>
      </w:r>
      <w:r w:rsidRPr="00B9784A">
        <w:rPr>
          <w:rFonts w:hint="eastAsia"/>
        </w:rPr>
        <w:t>表</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
        <w:gridCol w:w="2530"/>
        <w:gridCol w:w="5974"/>
      </w:tblGrid>
      <w:tr w:rsidR="00EC284B" w:rsidRPr="000A7245" w14:paraId="757F9195" w14:textId="77777777">
        <w:tc>
          <w:tcPr>
            <w:tcW w:w="852" w:type="dxa"/>
            <w:shd w:val="clear" w:color="auto" w:fill="C0C0C0"/>
          </w:tcPr>
          <w:p w14:paraId="7A686AC1" w14:textId="77777777" w:rsidR="00EC284B" w:rsidRDefault="00EC284B" w:rsidP="00BA228C">
            <w:pPr>
              <w:pStyle w:val="13"/>
              <w:spacing w:before="240" w:line="276" w:lineRule="auto"/>
              <w:ind w:right="210"/>
            </w:pPr>
            <w:r>
              <w:rPr>
                <w:rFonts w:hint="eastAsia"/>
              </w:rPr>
              <w:t>序号</w:t>
            </w:r>
          </w:p>
        </w:tc>
        <w:tc>
          <w:tcPr>
            <w:tcW w:w="2530" w:type="dxa"/>
            <w:shd w:val="clear" w:color="auto" w:fill="C0C0C0"/>
          </w:tcPr>
          <w:p w14:paraId="12D45C56" w14:textId="77777777" w:rsidR="00EC284B" w:rsidRPr="00DF1CBF" w:rsidRDefault="00EC284B" w:rsidP="00BA228C">
            <w:pPr>
              <w:pStyle w:val="13"/>
              <w:spacing w:before="240" w:line="276" w:lineRule="auto"/>
              <w:ind w:right="210"/>
            </w:pPr>
            <w:r w:rsidRPr="00DF1CBF">
              <w:rPr>
                <w:rFonts w:hint="eastAsia"/>
              </w:rPr>
              <w:t>触发器名称</w:t>
            </w:r>
          </w:p>
        </w:tc>
        <w:tc>
          <w:tcPr>
            <w:tcW w:w="5974" w:type="dxa"/>
            <w:shd w:val="clear" w:color="auto" w:fill="C0C0C0"/>
          </w:tcPr>
          <w:p w14:paraId="77E70A35" w14:textId="77777777" w:rsidR="00EC284B" w:rsidRDefault="00EC284B" w:rsidP="00BA228C">
            <w:pPr>
              <w:pStyle w:val="13"/>
              <w:spacing w:before="240" w:line="276" w:lineRule="auto"/>
              <w:ind w:right="210"/>
            </w:pPr>
            <w:r>
              <w:rPr>
                <w:rFonts w:hint="eastAsia"/>
              </w:rPr>
              <w:t>功能说明</w:t>
            </w:r>
          </w:p>
        </w:tc>
      </w:tr>
      <w:tr w:rsidR="00EC284B" w:rsidRPr="000A7245" w14:paraId="5219C64A" w14:textId="77777777">
        <w:tc>
          <w:tcPr>
            <w:tcW w:w="852" w:type="dxa"/>
          </w:tcPr>
          <w:p w14:paraId="3A00E48F" w14:textId="77777777" w:rsidR="00EC284B" w:rsidRPr="00AE7960" w:rsidRDefault="00EC284B" w:rsidP="005C48E9">
            <w:pPr>
              <w:pStyle w:val="24"/>
            </w:pPr>
            <w:r>
              <w:rPr>
                <w:rFonts w:hint="eastAsia"/>
              </w:rPr>
              <w:t>1</w:t>
            </w:r>
          </w:p>
        </w:tc>
        <w:tc>
          <w:tcPr>
            <w:tcW w:w="2530" w:type="dxa"/>
          </w:tcPr>
          <w:p w14:paraId="4F4D1D49" w14:textId="77777777" w:rsidR="00EC284B" w:rsidRPr="00DF1CBF" w:rsidRDefault="002067A2" w:rsidP="005C48E9">
            <w:pPr>
              <w:pStyle w:val="24"/>
            </w:pPr>
            <w:r>
              <w:rPr>
                <w:rFonts w:hint="eastAsia"/>
              </w:rPr>
              <w:t>tr_insertForm</w:t>
            </w:r>
          </w:p>
        </w:tc>
        <w:tc>
          <w:tcPr>
            <w:tcW w:w="5974" w:type="dxa"/>
          </w:tcPr>
          <w:p w14:paraId="5C696377" w14:textId="77777777" w:rsidR="00EC284B" w:rsidRPr="00DF1CBF" w:rsidRDefault="002067A2" w:rsidP="00386B44">
            <w:pPr>
              <w:pStyle w:val="23"/>
            </w:pPr>
            <w:r>
              <w:rPr>
                <w:rFonts w:hint="eastAsia"/>
              </w:rPr>
              <w:t>用于添加表单流记录。</w:t>
            </w:r>
          </w:p>
        </w:tc>
      </w:tr>
    </w:tbl>
    <w:p w14:paraId="41D8DA9A" w14:textId="77777777" w:rsidR="008416F9" w:rsidRDefault="008416F9" w:rsidP="00BA228C">
      <w:pPr>
        <w:spacing w:before="240" w:line="276" w:lineRule="auto"/>
        <w:rPr>
          <w:lang w:eastAsia="zh-CN"/>
        </w:rPr>
      </w:pPr>
      <w:bookmarkStart w:id="74" w:name="_Toc201979592"/>
    </w:p>
    <w:p w14:paraId="374717FE" w14:textId="77777777" w:rsidR="000A7245" w:rsidRDefault="000A7245" w:rsidP="00BA228C">
      <w:pPr>
        <w:pStyle w:val="20"/>
        <w:spacing w:before="240" w:line="276" w:lineRule="auto"/>
      </w:pPr>
      <w:bookmarkStart w:id="75" w:name="_Toc425321793"/>
      <w:r w:rsidRPr="00FB47D1">
        <w:rPr>
          <w:rFonts w:hint="eastAsia"/>
        </w:rPr>
        <w:t>安全性设计</w:t>
      </w:r>
      <w:bookmarkEnd w:id="74"/>
      <w:bookmarkEnd w:id="75"/>
    </w:p>
    <w:p w14:paraId="49BD73DF" w14:textId="77777777" w:rsidR="00451530" w:rsidRPr="00FC3946" w:rsidRDefault="00451530" w:rsidP="00451530">
      <w:pPr>
        <w:rPr>
          <w:color w:val="002060"/>
          <w:lang w:eastAsia="zh-CN"/>
        </w:rPr>
      </w:pPr>
      <w:r w:rsidRPr="00FC3946">
        <w:rPr>
          <w:rFonts w:hint="eastAsia"/>
          <w:color w:val="002060"/>
          <w:lang w:eastAsia="zh-CN"/>
        </w:rPr>
        <w:t>备注：如果相应功能，请删除。</w:t>
      </w:r>
    </w:p>
    <w:p w14:paraId="3D704124" w14:textId="77777777" w:rsidR="000A7245" w:rsidRPr="00F34D3A" w:rsidRDefault="000D081F" w:rsidP="00C519D4">
      <w:pPr>
        <w:pStyle w:val="GEM246"/>
      </w:pPr>
      <w:r w:rsidRPr="00F34D3A">
        <w:rPr>
          <w:rFonts w:hint="eastAsia"/>
        </w:rPr>
        <w:t>在系统中，根据用户权限获得对数据库的操作权，例如管理员可以对所有数据表进行操作，而普通用户只能</w:t>
      </w:r>
      <w:r w:rsidR="003A483F" w:rsidRPr="00F34D3A">
        <w:rPr>
          <w:rFonts w:hint="eastAsia"/>
        </w:rPr>
        <w:t>对</w:t>
      </w:r>
      <w:r w:rsidRPr="00F34D3A">
        <w:rPr>
          <w:rFonts w:hint="eastAsia"/>
        </w:rPr>
        <w:t>部分数据表</w:t>
      </w:r>
      <w:r w:rsidR="003A483F" w:rsidRPr="00F34D3A">
        <w:rPr>
          <w:rFonts w:hint="eastAsia"/>
        </w:rPr>
        <w:t>操作</w:t>
      </w:r>
      <w:r w:rsidRPr="00F34D3A">
        <w:rPr>
          <w:rFonts w:hint="eastAsia"/>
        </w:rPr>
        <w:t>。</w:t>
      </w:r>
    </w:p>
    <w:p w14:paraId="167FE210" w14:textId="77777777" w:rsidR="000A7245" w:rsidRDefault="000A7245" w:rsidP="00BA228C">
      <w:pPr>
        <w:pStyle w:val="30"/>
        <w:spacing w:before="240" w:line="276" w:lineRule="auto"/>
      </w:pPr>
      <w:bookmarkStart w:id="76" w:name="_Toc201979593"/>
      <w:bookmarkStart w:id="77" w:name="_Toc425321794"/>
      <w:r w:rsidRPr="00FB47D1">
        <w:rPr>
          <w:rFonts w:hint="eastAsia"/>
        </w:rPr>
        <w:t>防止用户直接操作数据库的方法</w:t>
      </w:r>
      <w:bookmarkEnd w:id="76"/>
      <w:bookmarkEnd w:id="77"/>
    </w:p>
    <w:p w14:paraId="43104D70" w14:textId="77777777" w:rsidR="000A7245" w:rsidRPr="00F34D3A" w:rsidRDefault="000A7245" w:rsidP="00C519D4">
      <w:pPr>
        <w:pStyle w:val="GEM246"/>
      </w:pPr>
      <w:r w:rsidRPr="00F34D3A">
        <w:rPr>
          <w:rFonts w:hint="eastAsia"/>
        </w:rPr>
        <w:t>用户只能用账号登陆到</w:t>
      </w:r>
      <w:r w:rsidR="003A483F" w:rsidRPr="00F34D3A">
        <w:rPr>
          <w:rFonts w:hint="eastAsia"/>
        </w:rPr>
        <w:t>OA系统</w:t>
      </w:r>
      <w:r w:rsidRPr="00F34D3A">
        <w:rPr>
          <w:rFonts w:hint="eastAsia"/>
        </w:rPr>
        <w:t>，通过</w:t>
      </w:r>
      <w:r w:rsidR="003A483F" w:rsidRPr="00F34D3A">
        <w:rPr>
          <w:rFonts w:hint="eastAsia"/>
        </w:rPr>
        <w:t>OA系统</w:t>
      </w:r>
      <w:r w:rsidRPr="00F34D3A">
        <w:rPr>
          <w:rFonts w:hint="eastAsia"/>
        </w:rPr>
        <w:t>访问数据库，而没有其他途径操作数据库。</w:t>
      </w:r>
    </w:p>
    <w:p w14:paraId="6377A26B" w14:textId="77777777" w:rsidR="000A7245" w:rsidRDefault="000A7245" w:rsidP="00BA228C">
      <w:pPr>
        <w:pStyle w:val="30"/>
        <w:spacing w:before="240" w:line="276" w:lineRule="auto"/>
      </w:pPr>
      <w:bookmarkStart w:id="78" w:name="_Toc201979594"/>
      <w:bookmarkStart w:id="79" w:name="_Toc425321795"/>
      <w:r w:rsidRPr="00FB47D1">
        <w:rPr>
          <w:rFonts w:hint="eastAsia"/>
        </w:rPr>
        <w:t>用户账号密码的加密方法</w:t>
      </w:r>
      <w:bookmarkEnd w:id="78"/>
      <w:bookmarkEnd w:id="79"/>
    </w:p>
    <w:p w14:paraId="7F9ECFD0" w14:textId="77777777" w:rsidR="000A7245" w:rsidRPr="00F34D3A" w:rsidRDefault="000A7245" w:rsidP="00C519D4">
      <w:pPr>
        <w:pStyle w:val="GEM246"/>
      </w:pPr>
      <w:r w:rsidRPr="00F34D3A">
        <w:rPr>
          <w:rFonts w:hint="eastAsia"/>
        </w:rPr>
        <w:t>对用</w:t>
      </w:r>
      <w:r w:rsidR="003A483F" w:rsidRPr="00F34D3A">
        <w:rPr>
          <w:rFonts w:hint="eastAsia"/>
        </w:rPr>
        <w:t>户登录</w:t>
      </w:r>
      <w:r w:rsidRPr="00F34D3A">
        <w:rPr>
          <w:rFonts w:hint="eastAsia"/>
        </w:rPr>
        <w:t>密码进行加密处理，确保在任何地方都不会出现密码的明文。</w:t>
      </w:r>
    </w:p>
    <w:p w14:paraId="0A9762D1" w14:textId="77777777" w:rsidR="000A7245" w:rsidRPr="00DD22D3" w:rsidRDefault="000A7245" w:rsidP="00BA228C">
      <w:pPr>
        <w:pStyle w:val="20"/>
        <w:spacing w:before="240" w:line="276" w:lineRule="auto"/>
      </w:pPr>
      <w:bookmarkStart w:id="80" w:name="_Toc201979597"/>
      <w:bookmarkStart w:id="81" w:name="_Toc425321796"/>
      <w:r w:rsidRPr="00FB47D1">
        <w:rPr>
          <w:rFonts w:hint="eastAsia"/>
        </w:rPr>
        <w:t>数据库管理与维护说明</w:t>
      </w:r>
      <w:bookmarkEnd w:id="80"/>
      <w:bookmarkEnd w:id="81"/>
    </w:p>
    <w:p w14:paraId="6CB68FF7" w14:textId="77777777" w:rsidR="000A7245" w:rsidRPr="00F34D3A" w:rsidRDefault="00DC31CF" w:rsidP="00C519D4">
      <w:pPr>
        <w:pStyle w:val="GEM246"/>
      </w:pPr>
      <w:r w:rsidRPr="00F34D3A">
        <w:rPr>
          <w:rFonts w:hint="eastAsia"/>
        </w:rPr>
        <w:t>对数据库中的记录定期清理，以保证数据库的健壮性。</w:t>
      </w:r>
    </w:p>
    <w:p w14:paraId="0413191E" w14:textId="733195C3" w:rsidR="00451530" w:rsidRDefault="00B44BCD" w:rsidP="00451530">
      <w:pPr>
        <w:pStyle w:val="1Verdana613"/>
        <w:spacing w:before="240" w:line="276" w:lineRule="auto"/>
      </w:pPr>
      <w:bookmarkStart w:id="82" w:name="_Toc425321797"/>
      <w:r w:rsidRPr="00B10EF5">
        <w:rPr>
          <w:rFonts w:hint="eastAsia"/>
        </w:rPr>
        <w:t>出错和维护设计</w:t>
      </w:r>
      <w:bookmarkEnd w:id="82"/>
    </w:p>
    <w:p w14:paraId="504B4BE1" w14:textId="7DB1312C" w:rsidR="00451530" w:rsidRPr="00451530" w:rsidRDefault="00451530" w:rsidP="00451530">
      <w:pPr>
        <w:rPr>
          <w:lang w:eastAsia="zh-CN"/>
        </w:rPr>
      </w:pPr>
      <w:r>
        <w:rPr>
          <w:rFonts w:hint="eastAsia"/>
          <w:lang w:eastAsia="zh-CN"/>
        </w:rPr>
        <w:t>备注：如果相应功能，请删除。</w:t>
      </w:r>
    </w:p>
    <w:p w14:paraId="39168A45" w14:textId="77777777" w:rsidR="00A47D25" w:rsidRPr="00B10EF5" w:rsidRDefault="00A47D25" w:rsidP="00BA228C">
      <w:pPr>
        <w:pStyle w:val="2Verdana"/>
        <w:spacing w:line="276" w:lineRule="auto"/>
      </w:pPr>
      <w:bookmarkStart w:id="83" w:name="_Toc496602461"/>
      <w:bookmarkStart w:id="84" w:name="_Toc512608485"/>
      <w:bookmarkStart w:id="85" w:name="_Toc24872381"/>
      <w:bookmarkStart w:id="86" w:name="_Toc425321798"/>
      <w:r w:rsidRPr="00B10EF5">
        <w:rPr>
          <w:rFonts w:hint="eastAsia"/>
        </w:rPr>
        <w:t>出错处理</w:t>
      </w:r>
      <w:bookmarkEnd w:id="83"/>
      <w:bookmarkEnd w:id="84"/>
      <w:bookmarkEnd w:id="85"/>
      <w:bookmarkEnd w:id="86"/>
    </w:p>
    <w:p w14:paraId="30C346D8" w14:textId="77777777" w:rsidR="00A47D25" w:rsidRPr="00C80727" w:rsidRDefault="00A47D25" w:rsidP="00BA228C">
      <w:pPr>
        <w:pStyle w:val="3Verdana"/>
        <w:spacing w:line="276" w:lineRule="auto"/>
      </w:pPr>
      <w:bookmarkStart w:id="87" w:name="_Toc496602462"/>
      <w:bookmarkStart w:id="88" w:name="_Toc512608486"/>
      <w:bookmarkStart w:id="89" w:name="_Toc24872382"/>
      <w:bookmarkStart w:id="90" w:name="_Toc425321799"/>
      <w:r w:rsidRPr="00C80727">
        <w:rPr>
          <w:rFonts w:hint="eastAsia"/>
        </w:rPr>
        <w:t>出错信息</w:t>
      </w:r>
      <w:bookmarkEnd w:id="87"/>
      <w:bookmarkEnd w:id="88"/>
      <w:bookmarkEnd w:id="89"/>
      <w:bookmarkEnd w:id="90"/>
    </w:p>
    <w:p w14:paraId="4E8194C6" w14:textId="77777777" w:rsidR="00DC31CF" w:rsidRPr="00F34D3A" w:rsidRDefault="00DC31CF" w:rsidP="00C519D4">
      <w:pPr>
        <w:pStyle w:val="GEM246"/>
      </w:pPr>
      <w:bookmarkStart w:id="91" w:name="_Toc496602463"/>
      <w:bookmarkStart w:id="92" w:name="_Toc512608487"/>
      <w:bookmarkStart w:id="93" w:name="_Toc24872383"/>
      <w:r w:rsidRPr="00F34D3A">
        <w:rPr>
          <w:rFonts w:hint="eastAsia"/>
        </w:rPr>
        <w:t>包括出错信息表、故障处理技术等。</w:t>
      </w:r>
    </w:p>
    <w:p w14:paraId="5C3554A2" w14:textId="77777777" w:rsidR="005D0FF1" w:rsidRPr="00756453" w:rsidRDefault="005D0FF1" w:rsidP="00C519D4">
      <w:pPr>
        <w:pStyle w:val="GEM246"/>
      </w:pPr>
      <w:r w:rsidRPr="00B9784A">
        <w:rPr>
          <w:rFonts w:hint="eastAsia"/>
        </w:rPr>
        <w:t>表-</w:t>
      </w:r>
      <w:r w:rsidR="00362838">
        <w:rPr>
          <w:rFonts w:hint="eastAsia"/>
        </w:rPr>
        <w:t>2</w:t>
      </w:r>
      <w:r w:rsidR="00E562EA">
        <w:rPr>
          <w:rFonts w:hint="eastAsia"/>
        </w:rPr>
        <w:t>4</w:t>
      </w:r>
      <w:r w:rsidRPr="00B9784A">
        <w:rPr>
          <w:rFonts w:hint="eastAsia"/>
        </w:rPr>
        <w:t xml:space="preserve"> </w:t>
      </w:r>
      <w:r>
        <w:rPr>
          <w:rFonts w:hint="eastAsia"/>
        </w:rPr>
        <w:t xml:space="preserve">  </w:t>
      </w:r>
      <w:r w:rsidR="00230663" w:rsidRPr="00756453">
        <w:rPr>
          <w:rFonts w:hint="eastAsia"/>
        </w:rPr>
        <w:t>出错信息</w:t>
      </w:r>
      <w:r w:rsidRPr="00B9784A">
        <w:rPr>
          <w:rFonts w:hint="eastAsia"/>
        </w:rPr>
        <w:t>表</w:t>
      </w:r>
    </w:p>
    <w:tbl>
      <w:tblPr>
        <w:tblW w:w="89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049"/>
        <w:gridCol w:w="2551"/>
        <w:gridCol w:w="5387"/>
      </w:tblGrid>
      <w:tr w:rsidR="00DC31CF" w14:paraId="2CBDC81C" w14:textId="77777777">
        <w:trPr>
          <w:trHeight w:val="308"/>
        </w:trPr>
        <w:tc>
          <w:tcPr>
            <w:tcW w:w="1049" w:type="dxa"/>
            <w:shd w:val="clear" w:color="auto" w:fill="FFFFFF"/>
            <w:vAlign w:val="center"/>
          </w:tcPr>
          <w:p w14:paraId="04FCA97D" w14:textId="77777777" w:rsidR="00DC31CF" w:rsidRPr="002C634F" w:rsidRDefault="00DC31CF" w:rsidP="00BA228C">
            <w:pPr>
              <w:pStyle w:val="ae"/>
              <w:tabs>
                <w:tab w:val="left" w:pos="0"/>
              </w:tabs>
              <w:spacing w:before="240" w:line="276" w:lineRule="auto"/>
              <w:rPr>
                <w:rFonts w:ascii="Arial" w:hAnsi="Arial"/>
                <w:b/>
                <w:color w:val="000000"/>
              </w:rPr>
            </w:pPr>
            <w:r w:rsidRPr="002C634F">
              <w:rPr>
                <w:rFonts w:ascii="Arial" w:hAnsi="Arial" w:hint="eastAsia"/>
                <w:b/>
                <w:color w:val="000000"/>
              </w:rPr>
              <w:lastRenderedPageBreak/>
              <w:t>错误编号</w:t>
            </w:r>
          </w:p>
        </w:tc>
        <w:tc>
          <w:tcPr>
            <w:tcW w:w="2551" w:type="dxa"/>
            <w:shd w:val="clear" w:color="auto" w:fill="FFFFFF"/>
            <w:vAlign w:val="center"/>
          </w:tcPr>
          <w:p w14:paraId="6BFEE3B2" w14:textId="77777777" w:rsidR="00DC31CF" w:rsidRPr="002C634F" w:rsidRDefault="00DC31CF" w:rsidP="00BA228C">
            <w:pPr>
              <w:pStyle w:val="ae"/>
              <w:tabs>
                <w:tab w:val="left" w:pos="0"/>
              </w:tabs>
              <w:spacing w:before="240" w:line="276" w:lineRule="auto"/>
              <w:rPr>
                <w:rFonts w:ascii="Arial" w:hAnsi="Arial"/>
                <w:b/>
                <w:color w:val="000000"/>
              </w:rPr>
            </w:pPr>
            <w:r w:rsidRPr="002C634F">
              <w:rPr>
                <w:rFonts w:ascii="Arial" w:hAnsi="Arial" w:hint="eastAsia"/>
                <w:b/>
                <w:color w:val="000000"/>
              </w:rPr>
              <w:t>出</w:t>
            </w:r>
            <w:r w:rsidRPr="002C634F">
              <w:rPr>
                <w:rFonts w:ascii="Arial" w:hAnsi="Arial" w:hint="eastAsia"/>
                <w:b/>
                <w:color w:val="000000"/>
              </w:rPr>
              <w:t xml:space="preserve"> </w:t>
            </w:r>
            <w:r w:rsidRPr="002C634F">
              <w:rPr>
                <w:rFonts w:ascii="Arial" w:hAnsi="Arial" w:hint="eastAsia"/>
                <w:b/>
                <w:color w:val="000000"/>
              </w:rPr>
              <w:t>错</w:t>
            </w:r>
            <w:r w:rsidRPr="002C634F">
              <w:rPr>
                <w:rFonts w:ascii="Arial" w:hAnsi="Arial" w:hint="eastAsia"/>
                <w:b/>
                <w:color w:val="000000"/>
              </w:rPr>
              <w:t xml:space="preserve"> </w:t>
            </w:r>
            <w:r w:rsidRPr="002C634F">
              <w:rPr>
                <w:rFonts w:ascii="Arial" w:hAnsi="Arial" w:hint="eastAsia"/>
                <w:b/>
                <w:color w:val="000000"/>
              </w:rPr>
              <w:t>信</w:t>
            </w:r>
            <w:r w:rsidRPr="002C634F">
              <w:rPr>
                <w:rFonts w:ascii="Arial" w:hAnsi="Arial" w:hint="eastAsia"/>
                <w:b/>
                <w:color w:val="000000"/>
              </w:rPr>
              <w:t xml:space="preserve"> </w:t>
            </w:r>
            <w:r w:rsidRPr="002C634F">
              <w:rPr>
                <w:rFonts w:ascii="Arial" w:hAnsi="Arial" w:hint="eastAsia"/>
                <w:b/>
                <w:color w:val="000000"/>
              </w:rPr>
              <w:t>息</w:t>
            </w:r>
          </w:p>
        </w:tc>
        <w:tc>
          <w:tcPr>
            <w:tcW w:w="5387" w:type="dxa"/>
            <w:shd w:val="clear" w:color="auto" w:fill="FFFFFF"/>
            <w:vAlign w:val="center"/>
          </w:tcPr>
          <w:p w14:paraId="2C7201DA" w14:textId="77777777" w:rsidR="00DC31CF" w:rsidRPr="002C634F" w:rsidRDefault="00DC31CF" w:rsidP="00BA228C">
            <w:pPr>
              <w:pStyle w:val="ae"/>
              <w:tabs>
                <w:tab w:val="left" w:pos="0"/>
              </w:tabs>
              <w:spacing w:before="240" w:line="276" w:lineRule="auto"/>
              <w:rPr>
                <w:rFonts w:ascii="Arial" w:hAnsi="Arial"/>
                <w:b/>
                <w:color w:val="000000"/>
              </w:rPr>
            </w:pPr>
            <w:r w:rsidRPr="002C634F">
              <w:rPr>
                <w:rFonts w:ascii="Arial" w:hAnsi="Arial" w:hint="eastAsia"/>
                <w:b/>
                <w:color w:val="000000"/>
              </w:rPr>
              <w:t>原</w:t>
            </w:r>
            <w:r w:rsidRPr="002C634F">
              <w:rPr>
                <w:rFonts w:ascii="Arial" w:hAnsi="Arial" w:hint="eastAsia"/>
                <w:b/>
                <w:color w:val="000000"/>
              </w:rPr>
              <w:t xml:space="preserve">       </w:t>
            </w:r>
            <w:r w:rsidRPr="002C634F">
              <w:rPr>
                <w:rFonts w:ascii="Arial" w:hAnsi="Arial" w:hint="eastAsia"/>
                <w:b/>
                <w:color w:val="000000"/>
              </w:rPr>
              <w:t>因</w:t>
            </w:r>
          </w:p>
        </w:tc>
      </w:tr>
      <w:tr w:rsidR="00DC31CF" w14:paraId="35886186" w14:textId="77777777">
        <w:trPr>
          <w:trHeight w:val="309"/>
        </w:trPr>
        <w:tc>
          <w:tcPr>
            <w:tcW w:w="1049" w:type="dxa"/>
            <w:vAlign w:val="center"/>
          </w:tcPr>
          <w:p w14:paraId="07B2B1B1" w14:textId="77777777" w:rsidR="00DC31CF" w:rsidRPr="002C634F" w:rsidRDefault="00DC31CF" w:rsidP="00BA228C">
            <w:pPr>
              <w:pStyle w:val="ae"/>
              <w:tabs>
                <w:tab w:val="left" w:pos="0"/>
              </w:tabs>
              <w:spacing w:before="240" w:line="276" w:lineRule="auto"/>
              <w:rPr>
                <w:rFonts w:ascii="Arial" w:hAnsi="Arial"/>
              </w:rPr>
            </w:pPr>
            <w:r w:rsidRPr="002C634F">
              <w:rPr>
                <w:rFonts w:ascii="Arial" w:hAnsi="Arial" w:hint="eastAsia"/>
              </w:rPr>
              <w:t>1</w:t>
            </w:r>
          </w:p>
        </w:tc>
        <w:tc>
          <w:tcPr>
            <w:tcW w:w="2551" w:type="dxa"/>
            <w:vAlign w:val="center"/>
          </w:tcPr>
          <w:p w14:paraId="6D578CC5" w14:textId="77777777" w:rsidR="00DC31CF" w:rsidRPr="002C634F" w:rsidRDefault="00DC31CF" w:rsidP="00BA228C">
            <w:pPr>
              <w:pStyle w:val="ae"/>
              <w:tabs>
                <w:tab w:val="left" w:pos="0"/>
              </w:tabs>
              <w:spacing w:before="240" w:line="276" w:lineRule="auto"/>
              <w:jc w:val="both"/>
              <w:rPr>
                <w:rFonts w:ascii="Arial" w:hAnsi="Arial"/>
              </w:rPr>
            </w:pPr>
            <w:r w:rsidRPr="002C634F">
              <w:rPr>
                <w:rFonts w:ascii="Arial" w:hAnsi="Arial" w:hint="eastAsia"/>
              </w:rPr>
              <w:t>不显示相关的数据</w:t>
            </w:r>
          </w:p>
        </w:tc>
        <w:tc>
          <w:tcPr>
            <w:tcW w:w="5387" w:type="dxa"/>
            <w:vAlign w:val="center"/>
          </w:tcPr>
          <w:p w14:paraId="52C0479E" w14:textId="77777777" w:rsidR="00DC31CF" w:rsidRPr="002C634F" w:rsidRDefault="00DC31CF" w:rsidP="00BA228C">
            <w:pPr>
              <w:pStyle w:val="ae"/>
              <w:tabs>
                <w:tab w:val="left" w:pos="0"/>
              </w:tabs>
              <w:spacing w:before="240" w:line="276" w:lineRule="auto"/>
              <w:jc w:val="both"/>
              <w:rPr>
                <w:rFonts w:ascii="Arial" w:hAnsi="Arial"/>
              </w:rPr>
            </w:pPr>
            <w:r w:rsidRPr="002C634F">
              <w:rPr>
                <w:rFonts w:ascii="Arial" w:hAnsi="Arial" w:hint="eastAsia"/>
              </w:rPr>
              <w:t>可能数据库服务器没有开启，网线没有插好</w:t>
            </w:r>
          </w:p>
        </w:tc>
      </w:tr>
      <w:tr w:rsidR="00DC31CF" w14:paraId="14019CC7" w14:textId="77777777">
        <w:trPr>
          <w:trHeight w:val="308"/>
        </w:trPr>
        <w:tc>
          <w:tcPr>
            <w:tcW w:w="1049" w:type="dxa"/>
            <w:vAlign w:val="center"/>
          </w:tcPr>
          <w:p w14:paraId="4C122573" w14:textId="77777777" w:rsidR="00DC31CF" w:rsidRPr="002C634F" w:rsidRDefault="00DC31CF" w:rsidP="00BA228C">
            <w:pPr>
              <w:pStyle w:val="ae"/>
              <w:tabs>
                <w:tab w:val="left" w:pos="0"/>
              </w:tabs>
              <w:spacing w:before="240" w:line="276" w:lineRule="auto"/>
              <w:rPr>
                <w:rFonts w:ascii="Arial" w:hAnsi="Arial"/>
              </w:rPr>
            </w:pPr>
            <w:r w:rsidRPr="002C634F">
              <w:rPr>
                <w:rFonts w:ascii="Arial" w:hAnsi="Arial" w:hint="eastAsia"/>
              </w:rPr>
              <w:t>2</w:t>
            </w:r>
          </w:p>
        </w:tc>
        <w:tc>
          <w:tcPr>
            <w:tcW w:w="2551" w:type="dxa"/>
            <w:vAlign w:val="center"/>
          </w:tcPr>
          <w:p w14:paraId="6F338976" w14:textId="77777777" w:rsidR="00DC31CF" w:rsidRPr="002C634F" w:rsidRDefault="00DC31CF" w:rsidP="00BA228C">
            <w:pPr>
              <w:pStyle w:val="ae"/>
              <w:tabs>
                <w:tab w:val="left" w:pos="0"/>
              </w:tabs>
              <w:spacing w:before="240" w:line="276" w:lineRule="auto"/>
              <w:jc w:val="both"/>
              <w:rPr>
                <w:rFonts w:ascii="Arial" w:hAnsi="Arial"/>
              </w:rPr>
            </w:pPr>
            <w:r w:rsidRPr="002C634F">
              <w:rPr>
                <w:rFonts w:ascii="Arial" w:hAnsi="Arial" w:hint="eastAsia"/>
              </w:rPr>
              <w:t>登陆失败</w:t>
            </w:r>
          </w:p>
        </w:tc>
        <w:tc>
          <w:tcPr>
            <w:tcW w:w="5387" w:type="dxa"/>
            <w:vAlign w:val="center"/>
          </w:tcPr>
          <w:p w14:paraId="272D6828" w14:textId="77777777" w:rsidR="00DC31CF" w:rsidRPr="002C634F" w:rsidRDefault="00DC31CF" w:rsidP="00BA228C">
            <w:pPr>
              <w:pStyle w:val="ae"/>
              <w:tabs>
                <w:tab w:val="left" w:pos="0"/>
              </w:tabs>
              <w:spacing w:before="240" w:line="276" w:lineRule="auto"/>
              <w:jc w:val="both"/>
              <w:rPr>
                <w:rFonts w:ascii="Arial" w:hAnsi="Arial"/>
              </w:rPr>
            </w:pPr>
            <w:r w:rsidRPr="002C634F">
              <w:rPr>
                <w:rFonts w:ascii="Arial" w:hAnsi="Arial" w:hint="eastAsia"/>
              </w:rPr>
              <w:t xml:space="preserve"> </w:t>
            </w:r>
            <w:r w:rsidRPr="002C634F">
              <w:rPr>
                <w:rFonts w:ascii="Arial" w:hAnsi="Arial" w:hint="eastAsia"/>
              </w:rPr>
              <w:t>忘记了密码，没有连接数据库，网线没有插好</w:t>
            </w:r>
          </w:p>
        </w:tc>
      </w:tr>
      <w:tr w:rsidR="00DC31CF" w:rsidRPr="002C634F" w14:paraId="0266138C" w14:textId="77777777">
        <w:trPr>
          <w:trHeight w:val="308"/>
        </w:trPr>
        <w:tc>
          <w:tcPr>
            <w:tcW w:w="1049" w:type="dxa"/>
            <w:vAlign w:val="center"/>
          </w:tcPr>
          <w:p w14:paraId="1CE83465" w14:textId="77777777" w:rsidR="00DC31CF" w:rsidRPr="002C634F" w:rsidRDefault="00DC31CF" w:rsidP="00BA228C">
            <w:pPr>
              <w:pStyle w:val="ae"/>
              <w:tabs>
                <w:tab w:val="left" w:pos="0"/>
              </w:tabs>
              <w:spacing w:before="240" w:line="276" w:lineRule="auto"/>
              <w:rPr>
                <w:rFonts w:ascii="Arial" w:hAnsi="Arial"/>
              </w:rPr>
            </w:pPr>
            <w:r w:rsidRPr="002C634F">
              <w:rPr>
                <w:rFonts w:ascii="Arial" w:hAnsi="Arial" w:hint="eastAsia"/>
              </w:rPr>
              <w:t>3</w:t>
            </w:r>
          </w:p>
        </w:tc>
        <w:tc>
          <w:tcPr>
            <w:tcW w:w="2551" w:type="dxa"/>
            <w:vAlign w:val="center"/>
          </w:tcPr>
          <w:p w14:paraId="132EBFB7" w14:textId="77777777" w:rsidR="00DC31CF" w:rsidRPr="002C634F" w:rsidRDefault="00DC31CF" w:rsidP="00BA228C">
            <w:pPr>
              <w:pStyle w:val="ae"/>
              <w:tabs>
                <w:tab w:val="left" w:pos="0"/>
              </w:tabs>
              <w:spacing w:before="240" w:line="276" w:lineRule="auto"/>
              <w:jc w:val="both"/>
              <w:rPr>
                <w:rFonts w:ascii="Arial" w:hAnsi="Arial"/>
              </w:rPr>
            </w:pPr>
            <w:r w:rsidRPr="002C634F">
              <w:rPr>
                <w:rFonts w:ascii="Arial" w:hAnsi="Arial" w:hint="eastAsia"/>
              </w:rPr>
              <w:t>数据发送失败</w:t>
            </w:r>
          </w:p>
        </w:tc>
        <w:tc>
          <w:tcPr>
            <w:tcW w:w="5387" w:type="dxa"/>
            <w:vAlign w:val="center"/>
          </w:tcPr>
          <w:p w14:paraId="037D8BBA" w14:textId="77777777" w:rsidR="00DC31CF" w:rsidRPr="002C634F" w:rsidRDefault="00DC31CF" w:rsidP="00BA228C">
            <w:pPr>
              <w:pStyle w:val="ae"/>
              <w:tabs>
                <w:tab w:val="left" w:pos="0"/>
              </w:tabs>
              <w:spacing w:before="240" w:line="276" w:lineRule="auto"/>
              <w:jc w:val="both"/>
              <w:rPr>
                <w:rFonts w:ascii="Arial" w:hAnsi="Arial"/>
              </w:rPr>
            </w:pPr>
            <w:r w:rsidRPr="002C634F">
              <w:rPr>
                <w:rFonts w:ascii="Arial" w:hAnsi="Arial" w:hint="eastAsia"/>
              </w:rPr>
              <w:t xml:space="preserve"> </w:t>
            </w:r>
            <w:r w:rsidRPr="002C634F">
              <w:rPr>
                <w:rFonts w:ascii="Arial" w:hAnsi="Arial" w:hint="eastAsia"/>
              </w:rPr>
              <w:t>服务器过忙，网线接口有断点</w:t>
            </w:r>
            <w:r>
              <w:rPr>
                <w:rFonts w:ascii="Arial" w:hAnsi="Arial" w:hint="eastAsia"/>
              </w:rPr>
              <w:t>，数据库容量超标</w:t>
            </w:r>
          </w:p>
        </w:tc>
      </w:tr>
    </w:tbl>
    <w:p w14:paraId="2108A572" w14:textId="77777777" w:rsidR="00DC31CF" w:rsidRPr="00F34D3A" w:rsidRDefault="005A51DA" w:rsidP="00C519D4">
      <w:pPr>
        <w:pStyle w:val="GEM246"/>
      </w:pPr>
      <w:r w:rsidRPr="00F34D3A">
        <w:rPr>
          <w:rFonts w:hint="eastAsia"/>
        </w:rPr>
        <w:t>检查好物理的器件是否</w:t>
      </w:r>
      <w:r w:rsidR="00AA43EE" w:rsidRPr="00F34D3A">
        <w:rPr>
          <w:rFonts w:hint="eastAsia"/>
        </w:rPr>
        <w:t>正常</w:t>
      </w:r>
      <w:r w:rsidRPr="00F34D3A">
        <w:rPr>
          <w:rFonts w:hint="eastAsia"/>
        </w:rPr>
        <w:t>连接</w:t>
      </w:r>
      <w:r w:rsidR="00AA43EE" w:rsidRPr="00F34D3A">
        <w:rPr>
          <w:rFonts w:hint="eastAsia"/>
        </w:rPr>
        <w:t>；</w:t>
      </w:r>
      <w:r w:rsidRPr="00F34D3A">
        <w:rPr>
          <w:rFonts w:hint="eastAsia"/>
        </w:rPr>
        <w:t>数据库数据备份和删除部分数据</w:t>
      </w:r>
      <w:r w:rsidR="00DC31CF" w:rsidRPr="00F34D3A">
        <w:rPr>
          <w:rFonts w:hint="eastAsia"/>
        </w:rPr>
        <w:t>。</w:t>
      </w:r>
    </w:p>
    <w:p w14:paraId="63BFDA1C" w14:textId="77777777" w:rsidR="00A47D25" w:rsidRPr="00C80727" w:rsidRDefault="00A47D25" w:rsidP="00BA228C">
      <w:pPr>
        <w:pStyle w:val="3Verdana"/>
        <w:spacing w:line="276" w:lineRule="auto"/>
      </w:pPr>
      <w:bookmarkStart w:id="94" w:name="_Toc425321800"/>
      <w:r w:rsidRPr="00C80727">
        <w:t>扑救措施</w:t>
      </w:r>
      <w:bookmarkEnd w:id="91"/>
      <w:bookmarkEnd w:id="92"/>
      <w:bookmarkEnd w:id="93"/>
      <w:bookmarkEnd w:id="94"/>
    </w:p>
    <w:p w14:paraId="521F50E4" w14:textId="77777777" w:rsidR="00DC31CF" w:rsidRPr="00F34D3A" w:rsidRDefault="00DC31CF" w:rsidP="00C519D4">
      <w:pPr>
        <w:pStyle w:val="GEM246"/>
        <w:numPr>
          <w:ilvl w:val="0"/>
          <w:numId w:val="9"/>
        </w:numPr>
      </w:pPr>
      <w:r w:rsidRPr="00F34D3A">
        <w:rPr>
          <w:rFonts w:hint="eastAsia"/>
        </w:rPr>
        <w:t>后备技术</w:t>
      </w:r>
      <w:r w:rsidRPr="00F34D3A">
        <w:t xml:space="preserve">  </w:t>
      </w:r>
      <w:r w:rsidRPr="00F34D3A">
        <w:rPr>
          <w:rFonts w:hint="eastAsia"/>
        </w:rPr>
        <w:t>当原始系统数据万一丢失时启用的副本的建立和启动的技术。从副本中导出原来的数据，然后再附加到数据库</w:t>
      </w:r>
      <w:r w:rsidR="00B978B9" w:rsidRPr="00F34D3A">
        <w:rPr>
          <w:rFonts w:hint="eastAsia"/>
        </w:rPr>
        <w:t>中</w:t>
      </w:r>
      <w:r w:rsidRPr="00F34D3A">
        <w:rPr>
          <w:rFonts w:hint="eastAsia"/>
        </w:rPr>
        <w:t>，或是直接在数据库</w:t>
      </w:r>
      <w:r w:rsidR="00B978B9" w:rsidRPr="00F34D3A">
        <w:rPr>
          <w:rFonts w:hint="eastAsia"/>
        </w:rPr>
        <w:t>中</w:t>
      </w:r>
      <w:r w:rsidRPr="00F34D3A">
        <w:rPr>
          <w:rFonts w:hint="eastAsia"/>
        </w:rPr>
        <w:t xml:space="preserve">将副本导入通过处理再次作为数据库的版本。    </w:t>
      </w:r>
    </w:p>
    <w:p w14:paraId="166F2A2D" w14:textId="77777777" w:rsidR="00540D83" w:rsidRPr="00F34D3A" w:rsidRDefault="00DC31CF" w:rsidP="00C519D4">
      <w:pPr>
        <w:pStyle w:val="GEM246"/>
        <w:numPr>
          <w:ilvl w:val="0"/>
          <w:numId w:val="9"/>
        </w:numPr>
      </w:pPr>
      <w:r w:rsidRPr="00F34D3A">
        <w:rPr>
          <w:rFonts w:hint="eastAsia"/>
        </w:rPr>
        <w:t>恢复和再启动技术使系统从故障点恢复执行或使系统从头开始重新运行的方法。当系统出现故障，数据库</w:t>
      </w:r>
      <w:r w:rsidR="00B978B9" w:rsidRPr="00F34D3A">
        <w:rPr>
          <w:rFonts w:hint="eastAsia"/>
        </w:rPr>
        <w:t>中</w:t>
      </w:r>
      <w:r w:rsidR="00074521" w:rsidRPr="00F34D3A">
        <w:rPr>
          <w:rFonts w:hint="eastAsia"/>
        </w:rPr>
        <w:t>的数据也将更新以保存的数据，对没有进行保存的数据不</w:t>
      </w:r>
      <w:r w:rsidRPr="00F34D3A">
        <w:rPr>
          <w:rFonts w:hint="eastAsia"/>
        </w:rPr>
        <w:t>保存，将初始到最后一次保存。</w:t>
      </w:r>
    </w:p>
    <w:sectPr w:rsidR="00540D83" w:rsidRPr="00F34D3A" w:rsidSect="00151A1D">
      <w:headerReference w:type="default" r:id="rId18"/>
      <w:footerReference w:type="default" r:id="rId19"/>
      <w:footerReference w:type="first" r:id="rId20"/>
      <w:pgSz w:w="11907" w:h="16840" w:code="9"/>
      <w:pgMar w:top="1440" w:right="1440" w:bottom="1440" w:left="1440" w:header="720" w:footer="720"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63469" w14:textId="77777777" w:rsidR="001B25DA" w:rsidRDefault="001B25DA">
      <w:r>
        <w:separator/>
      </w:r>
    </w:p>
  </w:endnote>
  <w:endnote w:type="continuationSeparator" w:id="0">
    <w:p w14:paraId="4C3D8645" w14:textId="77777777" w:rsidR="001B25DA" w:rsidRDefault="001B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Gill Sans">
    <w:charset w:val="00"/>
    <w:family w:val="auto"/>
    <w:pitch w:val="variable"/>
    <w:sig w:usb0="80000267" w:usb1="00000000" w:usb2="00000000" w:usb3="00000000" w:csb0="000001F7"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enlo Regular">
    <w:altName w:val="Arial"/>
    <w:charset w:val="00"/>
    <w:family w:val="auto"/>
    <w:pitch w:val="variable"/>
    <w:sig w:usb0="00000000" w:usb1="D200F9FB" w:usb2="02000028" w:usb3="00000000" w:csb0="000001D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0BA9C" w14:textId="77777777" w:rsidR="00E32EE5" w:rsidRDefault="00E32EE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370FB" w14:textId="77777777" w:rsidR="004F61FA" w:rsidRDefault="004F61FA" w:rsidP="001B354B">
    <w:pPr>
      <w:ind w:firstLineChars="300" w:firstLine="540"/>
      <w:rPr>
        <w:sz w:val="18"/>
        <w:lang w:eastAsia="zh-CN"/>
      </w:rPr>
    </w:pPr>
  </w:p>
  <w:p w14:paraId="1AD20ADA" w14:textId="77777777" w:rsidR="004F61FA" w:rsidRDefault="004F61FA" w:rsidP="00E3668C">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84133" w14:textId="77777777" w:rsidR="00E32EE5" w:rsidRDefault="00E32EE5">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317B2" w14:textId="77777777" w:rsidR="004F61FA" w:rsidRPr="00925A0F" w:rsidRDefault="004F61FA" w:rsidP="00925A0F">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7DC1" w14:textId="77777777" w:rsidR="004F61FA" w:rsidRPr="00A70787" w:rsidRDefault="004F61FA">
    <w:pPr>
      <w:pStyle w:val="a7"/>
      <w:jc w:val="right"/>
      <w:rPr>
        <w:rFonts w:ascii="Arial" w:hAnsi="Arial" w:cs="Arial"/>
        <w:sz w:val="18"/>
        <w:szCs w:val="18"/>
      </w:rPr>
    </w:pPr>
    <w:r w:rsidRPr="00A70787">
      <w:rPr>
        <w:rFonts w:ascii="Arial" w:hAnsi="Arial" w:cs="Arial"/>
        <w:sz w:val="18"/>
        <w:szCs w:val="18"/>
      </w:rPr>
      <w:fldChar w:fldCharType="begin"/>
    </w:r>
    <w:r w:rsidRPr="00A70787">
      <w:rPr>
        <w:rFonts w:ascii="Arial" w:hAnsi="Arial" w:cs="Arial"/>
        <w:sz w:val="18"/>
        <w:szCs w:val="18"/>
      </w:rPr>
      <w:instrText>PAGE   \* MERGEFORMAT</w:instrText>
    </w:r>
    <w:r w:rsidRPr="00A70787">
      <w:rPr>
        <w:rFonts w:ascii="Arial" w:hAnsi="Arial" w:cs="Arial"/>
        <w:sz w:val="18"/>
        <w:szCs w:val="18"/>
      </w:rPr>
      <w:fldChar w:fldCharType="separate"/>
    </w:r>
    <w:r w:rsidR="009D10B3" w:rsidRPr="009D10B3">
      <w:rPr>
        <w:rFonts w:ascii="Arial" w:hAnsi="Arial" w:cs="Arial"/>
        <w:noProof/>
        <w:sz w:val="18"/>
        <w:szCs w:val="18"/>
        <w:lang w:val="zh-CN"/>
      </w:rPr>
      <w:t>2</w:t>
    </w:r>
    <w:r w:rsidRPr="00A70787">
      <w:rPr>
        <w:rFonts w:ascii="Arial" w:hAnsi="Arial" w:cs="Arial"/>
        <w:sz w:val="18"/>
        <w:szCs w:val="18"/>
      </w:rPr>
      <w:fldChar w:fldCharType="end"/>
    </w:r>
  </w:p>
  <w:p w14:paraId="21323FD0" w14:textId="77777777" w:rsidR="004F61FA" w:rsidRDefault="004F61FA">
    <w:pPr>
      <w:pStyle w:val="a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49FDA" w14:textId="77777777" w:rsidR="004F61FA" w:rsidRDefault="004F61FA" w:rsidP="00C32713">
    <w:pPr>
      <w:ind w:firstLineChars="300" w:firstLine="630"/>
      <w:rPr>
        <w:color w:val="808080"/>
        <w:szCs w:val="21"/>
        <w:lang w:eastAsia="zh-CN"/>
      </w:rPr>
    </w:pPr>
    <w:r>
      <w:rPr>
        <w:noProof/>
        <w:lang w:eastAsia="zh-CN"/>
      </w:rPr>
      <w:drawing>
        <wp:anchor distT="0" distB="0" distL="114300" distR="114300" simplePos="0" relativeHeight="251650560" behindDoc="0" locked="0" layoutInCell="1" allowOverlap="1" wp14:anchorId="5CFB6E26" wp14:editId="34BD92E1">
          <wp:simplePos x="0" y="0"/>
          <wp:positionH relativeFrom="column">
            <wp:posOffset>0</wp:posOffset>
          </wp:positionH>
          <wp:positionV relativeFrom="paragraph">
            <wp:posOffset>109855</wp:posOffset>
          </wp:positionV>
          <wp:extent cx="247015" cy="347345"/>
          <wp:effectExtent l="0" t="0" r="635" b="0"/>
          <wp:wrapSquare wrapText="bothSides"/>
          <wp:docPr id="21" name="图片 21" descr="GE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M-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015" cy="347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543FD" w14:textId="77777777" w:rsidR="004F61FA" w:rsidRPr="00984D28" w:rsidRDefault="004F61FA" w:rsidP="00C32713">
    <w:pPr>
      <w:ind w:firstLineChars="257" w:firstLine="463"/>
      <w:rPr>
        <w:color w:val="808080"/>
        <w:sz w:val="18"/>
        <w:lang w:eastAsia="zh-CN"/>
      </w:rPr>
    </w:pPr>
    <w:r>
      <w:rPr>
        <w:noProof/>
        <w:color w:val="808080"/>
        <w:sz w:val="18"/>
        <w:lang w:eastAsia="zh-CN"/>
      </w:rPr>
      <w:drawing>
        <wp:anchor distT="0" distB="0" distL="114300" distR="114300" simplePos="0" relativeHeight="251660800" behindDoc="0" locked="0" layoutInCell="1" allowOverlap="1" wp14:anchorId="67B88ADE" wp14:editId="2DB44B47">
          <wp:simplePos x="0" y="0"/>
          <wp:positionH relativeFrom="column">
            <wp:posOffset>0</wp:posOffset>
          </wp:positionH>
          <wp:positionV relativeFrom="paragraph">
            <wp:posOffset>-19685</wp:posOffset>
          </wp:positionV>
          <wp:extent cx="247015" cy="347345"/>
          <wp:effectExtent l="0" t="0" r="635" b="0"/>
          <wp:wrapSquare wrapText="bothSides"/>
          <wp:docPr id="46" name="图片 46" descr="GE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EM-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015" cy="34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808080"/>
        <w:sz w:val="18"/>
        <w:lang w:eastAsia="zh-CN"/>
      </w:rPr>
      <mc:AlternateContent>
        <mc:Choice Requires="wps">
          <w:drawing>
            <wp:anchor distT="0" distB="0" distL="114300" distR="114300" simplePos="0" relativeHeight="251659776" behindDoc="0" locked="0" layoutInCell="1" allowOverlap="1" wp14:anchorId="78B8BA75" wp14:editId="61D60846">
              <wp:simplePos x="0" y="0"/>
              <wp:positionH relativeFrom="column">
                <wp:posOffset>0</wp:posOffset>
              </wp:positionH>
              <wp:positionV relativeFrom="paragraph">
                <wp:posOffset>-80010</wp:posOffset>
              </wp:positionV>
              <wp:extent cx="5686425" cy="0"/>
              <wp:effectExtent l="9525" t="6985" r="9525" b="12065"/>
              <wp:wrapTopAndBottom/>
              <wp:docPr id="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361B5" id="Line 4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pt" to="447.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">
              <w10:wrap type="topAndBottom"/>
            </v:line>
          </w:pict>
        </mc:Fallback>
      </mc:AlternateContent>
    </w:r>
    <w:r w:rsidRPr="00984D28">
      <w:rPr>
        <w:rFonts w:hint="eastAsia"/>
        <w:color w:val="808080"/>
        <w:sz w:val="18"/>
        <w:lang w:eastAsia="zh-CN"/>
      </w:rPr>
      <w:t>苏州软件（微软技术）实训基地</w:t>
    </w:r>
    <w:r w:rsidRPr="00984D28">
      <w:rPr>
        <w:rFonts w:hint="eastAsia"/>
        <w:color w:val="808080"/>
        <w:sz w:val="18"/>
        <w:lang w:eastAsia="zh-CN"/>
      </w:rPr>
      <w:t xml:space="preserve">                                                                                       </w:t>
    </w:r>
    <w:r>
      <w:rPr>
        <w:rFonts w:hint="eastAsia"/>
        <w:color w:val="808080"/>
        <w:sz w:val="18"/>
        <w:lang w:eastAsia="zh-CN"/>
      </w:rPr>
      <w:t xml:space="preserve">                 </w:t>
    </w:r>
    <w:r w:rsidRPr="00984D28">
      <w:rPr>
        <w:rFonts w:hint="eastAsia"/>
        <w:color w:val="808080"/>
        <w:sz w:val="18"/>
        <w:lang w:eastAsia="zh-CN"/>
      </w:rPr>
      <w:t xml:space="preserve">  </w:t>
    </w:r>
    <w:r w:rsidRPr="00984D28">
      <w:rPr>
        <w:rFonts w:hint="eastAsia"/>
        <w:color w:val="808080"/>
        <w:sz w:val="18"/>
        <w:lang w:eastAsia="zh-CN"/>
      </w:rPr>
      <w:t>第</w:t>
    </w:r>
    <w:r w:rsidRPr="00984D28">
      <w:rPr>
        <w:color w:val="808080"/>
        <w:sz w:val="18"/>
        <w:lang w:eastAsia="zh-CN"/>
      </w:rPr>
      <w:fldChar w:fldCharType="begin"/>
    </w:r>
    <w:r w:rsidRPr="00984D28">
      <w:rPr>
        <w:color w:val="808080"/>
        <w:sz w:val="18"/>
        <w:lang w:eastAsia="zh-CN"/>
      </w:rPr>
      <w:instrText xml:space="preserve"> PAGE   \* MERGEFORMAT </w:instrText>
    </w:r>
    <w:r w:rsidRPr="00984D28">
      <w:rPr>
        <w:color w:val="808080"/>
        <w:sz w:val="18"/>
        <w:lang w:eastAsia="zh-CN"/>
      </w:rPr>
      <w:fldChar w:fldCharType="separate"/>
    </w:r>
    <w:r>
      <w:rPr>
        <w:noProof/>
        <w:color w:val="808080"/>
        <w:sz w:val="18"/>
        <w:lang w:eastAsia="zh-CN"/>
      </w:rPr>
      <w:t>1</w:t>
    </w:r>
    <w:r w:rsidRPr="00984D28">
      <w:rPr>
        <w:color w:val="808080"/>
        <w:sz w:val="18"/>
        <w:lang w:eastAsia="zh-CN"/>
      </w:rPr>
      <w:fldChar w:fldCharType="end"/>
    </w:r>
    <w:r w:rsidRPr="00984D28">
      <w:rPr>
        <w:rFonts w:hint="eastAsia"/>
        <w:color w:val="808080"/>
        <w:sz w:val="18"/>
        <w:lang w:eastAsia="zh-C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5A915" w14:textId="77777777" w:rsidR="001B25DA" w:rsidRDefault="001B25DA">
      <w:r>
        <w:separator/>
      </w:r>
    </w:p>
  </w:footnote>
  <w:footnote w:type="continuationSeparator" w:id="0">
    <w:p w14:paraId="5C07CB47" w14:textId="77777777" w:rsidR="001B25DA" w:rsidRDefault="001B2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921A1" w14:textId="77777777" w:rsidR="00E32EE5" w:rsidRDefault="00E32EE5">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E3A23" w14:textId="77777777" w:rsidR="00E32EE5" w:rsidRDefault="00E32EE5">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47143" w14:textId="77777777" w:rsidR="00E32EE5" w:rsidRDefault="00E32EE5">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D41DB" w14:textId="538CBE5B" w:rsidR="004F61FA" w:rsidRPr="00A70787" w:rsidRDefault="009D10B3" w:rsidP="00A70787">
    <w:pPr>
      <w:pStyle w:val="a6"/>
    </w:pPr>
    <w:r>
      <w:rPr>
        <w:rFonts w:ascii="微软雅黑" w:eastAsia="微软雅黑" w:hAnsi="微软雅黑" w:hint="eastAsia"/>
        <w:sz w:val="24"/>
        <w:szCs w:val="24"/>
      </w:rPr>
      <w:t>轻松住</w:t>
    </w:r>
    <w:bookmarkStart w:id="95" w:name="_GoBack"/>
    <w:bookmarkEnd w:id="95"/>
    <w:r w:rsidR="004F61FA">
      <w:rPr>
        <w:rFonts w:ascii="微软雅黑" w:eastAsia="微软雅黑" w:hAnsi="微软雅黑" w:hint="eastAsia"/>
        <w:sz w:val="24"/>
        <w:szCs w:val="24"/>
      </w:rPr>
      <w:t>概要设计说明书</w:t>
    </w:r>
    <w:r w:rsidR="004F61FA">
      <w:rPr>
        <w:rFonts w:hint="eastAsia"/>
      </w:rPr>
      <w:t xml:space="preserve">                                     </w:t>
    </w:r>
    <w:r w:rsidR="00E32EE5">
      <w:rPr>
        <w:noProof/>
      </w:rPr>
      <w:drawing>
        <wp:inline distT="0" distB="0" distL="0" distR="0" wp14:anchorId="337458F2" wp14:editId="11850F2A">
          <wp:extent cx="1133475" cy="314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33475" cy="3143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decimal"/>
      <w:lvlText w:val="%1."/>
      <w:lvlJc w:val="left"/>
      <w:pPr>
        <w:ind w:left="916" w:hanging="420"/>
      </w:pPr>
      <w:rPr>
        <w:rFonts w:hint="default"/>
      </w:rPr>
    </w:lvl>
    <w:lvl w:ilvl="1">
      <w:start w:val="1"/>
      <w:numFmt w:val="lowerLetter"/>
      <w:lvlText w:val="%2)"/>
      <w:lvlJc w:val="left"/>
      <w:pPr>
        <w:ind w:left="1336" w:hanging="420"/>
      </w:pPr>
    </w:lvl>
    <w:lvl w:ilvl="2">
      <w:start w:val="1"/>
      <w:numFmt w:val="lowerRoman"/>
      <w:lvlText w:val="%3."/>
      <w:lvlJc w:val="right"/>
      <w:pPr>
        <w:ind w:left="1756" w:hanging="420"/>
      </w:pPr>
    </w:lvl>
    <w:lvl w:ilvl="3">
      <w:start w:val="1"/>
      <w:numFmt w:val="decimal"/>
      <w:lvlText w:val="%4."/>
      <w:lvlJc w:val="left"/>
      <w:pPr>
        <w:ind w:left="2176" w:hanging="420"/>
      </w:pPr>
    </w:lvl>
    <w:lvl w:ilvl="4">
      <w:start w:val="1"/>
      <w:numFmt w:val="lowerLetter"/>
      <w:lvlText w:val="%5)"/>
      <w:lvlJc w:val="left"/>
      <w:pPr>
        <w:ind w:left="2596" w:hanging="420"/>
      </w:pPr>
    </w:lvl>
    <w:lvl w:ilvl="5">
      <w:start w:val="1"/>
      <w:numFmt w:val="lowerRoman"/>
      <w:lvlText w:val="%6."/>
      <w:lvlJc w:val="right"/>
      <w:pPr>
        <w:ind w:left="3016" w:hanging="420"/>
      </w:pPr>
    </w:lvl>
    <w:lvl w:ilvl="6">
      <w:start w:val="1"/>
      <w:numFmt w:val="decimal"/>
      <w:lvlText w:val="%7."/>
      <w:lvlJc w:val="left"/>
      <w:pPr>
        <w:ind w:left="3436" w:hanging="420"/>
      </w:pPr>
    </w:lvl>
    <w:lvl w:ilvl="7">
      <w:start w:val="1"/>
      <w:numFmt w:val="lowerLetter"/>
      <w:lvlText w:val="%8)"/>
      <w:lvlJc w:val="left"/>
      <w:pPr>
        <w:ind w:left="3856" w:hanging="420"/>
      </w:pPr>
    </w:lvl>
    <w:lvl w:ilvl="8">
      <w:start w:val="1"/>
      <w:numFmt w:val="lowerRoman"/>
      <w:lvlText w:val="%9."/>
      <w:lvlJc w:val="right"/>
      <w:pPr>
        <w:ind w:left="4276" w:hanging="420"/>
      </w:pPr>
    </w:lvl>
  </w:abstractNum>
  <w:abstractNum w:abstractNumId="1">
    <w:nsid w:val="0000000C"/>
    <w:multiLevelType w:val="multilevel"/>
    <w:tmpl w:val="0000000C"/>
    <w:lvl w:ilvl="0">
      <w:start w:val="1"/>
      <w:numFmt w:val="decimal"/>
      <w:lvlText w:val="%1."/>
      <w:lvlJc w:val="left"/>
      <w:pPr>
        <w:ind w:left="916" w:hanging="420"/>
      </w:pPr>
      <w:rPr>
        <w:rFonts w:hint="default"/>
      </w:rPr>
    </w:lvl>
    <w:lvl w:ilvl="1">
      <w:start w:val="1"/>
      <w:numFmt w:val="lowerLetter"/>
      <w:lvlText w:val="%2)"/>
      <w:lvlJc w:val="left"/>
      <w:pPr>
        <w:ind w:left="1336" w:hanging="420"/>
      </w:pPr>
    </w:lvl>
    <w:lvl w:ilvl="2">
      <w:start w:val="1"/>
      <w:numFmt w:val="lowerRoman"/>
      <w:lvlText w:val="%3."/>
      <w:lvlJc w:val="right"/>
      <w:pPr>
        <w:ind w:left="1756" w:hanging="420"/>
      </w:pPr>
    </w:lvl>
    <w:lvl w:ilvl="3">
      <w:start w:val="1"/>
      <w:numFmt w:val="decimal"/>
      <w:lvlText w:val="%4."/>
      <w:lvlJc w:val="left"/>
      <w:pPr>
        <w:ind w:left="2176" w:hanging="420"/>
      </w:pPr>
    </w:lvl>
    <w:lvl w:ilvl="4">
      <w:start w:val="1"/>
      <w:numFmt w:val="lowerLetter"/>
      <w:lvlText w:val="%5)"/>
      <w:lvlJc w:val="left"/>
      <w:pPr>
        <w:ind w:left="2596" w:hanging="420"/>
      </w:pPr>
    </w:lvl>
    <w:lvl w:ilvl="5">
      <w:start w:val="1"/>
      <w:numFmt w:val="lowerRoman"/>
      <w:lvlText w:val="%6."/>
      <w:lvlJc w:val="right"/>
      <w:pPr>
        <w:ind w:left="3016" w:hanging="420"/>
      </w:pPr>
    </w:lvl>
    <w:lvl w:ilvl="6">
      <w:start w:val="1"/>
      <w:numFmt w:val="decimal"/>
      <w:lvlText w:val="%7."/>
      <w:lvlJc w:val="left"/>
      <w:pPr>
        <w:ind w:left="3436" w:hanging="420"/>
      </w:pPr>
    </w:lvl>
    <w:lvl w:ilvl="7">
      <w:start w:val="1"/>
      <w:numFmt w:val="lowerLetter"/>
      <w:lvlText w:val="%8)"/>
      <w:lvlJc w:val="left"/>
      <w:pPr>
        <w:ind w:left="3856" w:hanging="420"/>
      </w:pPr>
    </w:lvl>
    <w:lvl w:ilvl="8">
      <w:start w:val="1"/>
      <w:numFmt w:val="lowerRoman"/>
      <w:lvlText w:val="%9."/>
      <w:lvlJc w:val="right"/>
      <w:pPr>
        <w:ind w:left="4276" w:hanging="420"/>
      </w:pPr>
    </w:lvl>
  </w:abstractNum>
  <w:abstractNum w:abstractNumId="2">
    <w:nsid w:val="00000010"/>
    <w:multiLevelType w:val="singleLevel"/>
    <w:tmpl w:val="00000010"/>
    <w:lvl w:ilvl="0">
      <w:start w:val="1"/>
      <w:numFmt w:val="decimal"/>
      <w:lvlText w:val="%1."/>
      <w:lvlJc w:val="left"/>
      <w:pPr>
        <w:tabs>
          <w:tab w:val="num" w:pos="425"/>
        </w:tabs>
        <w:ind w:left="425" w:hanging="425"/>
      </w:pPr>
      <w:rPr>
        <w:rFonts w:hint="default"/>
      </w:rPr>
    </w:lvl>
  </w:abstractNum>
  <w:abstractNum w:abstractNumId="3">
    <w:nsid w:val="07F911E2"/>
    <w:multiLevelType w:val="hybridMultilevel"/>
    <w:tmpl w:val="6D061CF8"/>
    <w:lvl w:ilvl="0" w:tplc="04090015">
      <w:start w:val="1"/>
      <w:numFmt w:val="upperLetter"/>
      <w:lvlText w:val="%1."/>
      <w:lvlJc w:val="left"/>
      <w:pPr>
        <w:ind w:left="916" w:hanging="420"/>
      </w:p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4">
    <w:nsid w:val="0CFF448A"/>
    <w:multiLevelType w:val="hybridMultilevel"/>
    <w:tmpl w:val="8638B980"/>
    <w:lvl w:ilvl="0" w:tplc="FD7AF652">
      <w:start w:val="1"/>
      <w:numFmt w:val="bullet"/>
      <w:pStyle w:val="a"/>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1E1C405F"/>
    <w:multiLevelType w:val="hybridMultilevel"/>
    <w:tmpl w:val="671AC5B4"/>
    <w:lvl w:ilvl="0" w:tplc="B2B200F6">
      <w:start w:val="1"/>
      <w:numFmt w:val="decimal"/>
      <w:lvlText w:val="（%1）"/>
      <w:lvlJc w:val="left"/>
      <w:pPr>
        <w:ind w:left="916" w:hanging="420"/>
      </w:pPr>
      <w:rPr>
        <w:rFonts w:hint="default"/>
      </w:r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6">
    <w:nsid w:val="1FD90A02"/>
    <w:multiLevelType w:val="hybridMultilevel"/>
    <w:tmpl w:val="08946222"/>
    <w:lvl w:ilvl="0" w:tplc="A9188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B6307C"/>
    <w:multiLevelType w:val="hybridMultilevel"/>
    <w:tmpl w:val="63E49BC2"/>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nsid w:val="3122195C"/>
    <w:multiLevelType w:val="hybridMultilevel"/>
    <w:tmpl w:val="2AE856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A6208C8"/>
    <w:multiLevelType w:val="multilevel"/>
    <w:tmpl w:val="B11C11D2"/>
    <w:lvl w:ilvl="0">
      <w:start w:val="1"/>
      <w:numFmt w:val="decimal"/>
      <w:pStyle w:val="1"/>
      <w:lvlText w:val="%1"/>
      <w:lvlJc w:val="left"/>
      <w:pPr>
        <w:tabs>
          <w:tab w:val="num" w:pos="272"/>
        </w:tabs>
        <w:ind w:left="272" w:hanging="425"/>
      </w:pPr>
      <w:rPr>
        <w:rFonts w:hint="eastAsia"/>
      </w:rPr>
    </w:lvl>
    <w:lvl w:ilvl="1">
      <w:start w:val="1"/>
      <w:numFmt w:val="decimal"/>
      <w:pStyle w:val="2"/>
      <w:lvlText w:val="%1.%2"/>
      <w:lvlJc w:val="left"/>
      <w:pPr>
        <w:tabs>
          <w:tab w:val="num" w:pos="839"/>
        </w:tabs>
        <w:ind w:left="839" w:hanging="567"/>
      </w:pPr>
      <w:rPr>
        <w:rFonts w:hint="eastAsia"/>
      </w:rPr>
    </w:lvl>
    <w:lvl w:ilvl="2">
      <w:start w:val="1"/>
      <w:numFmt w:val="decimal"/>
      <w:pStyle w:val="3"/>
      <w:lvlText w:val="%1.%2.%3"/>
      <w:lvlJc w:val="left"/>
      <w:pPr>
        <w:tabs>
          <w:tab w:val="num" w:pos="1582"/>
        </w:tabs>
        <w:ind w:left="709" w:hanging="567"/>
      </w:pPr>
      <w:rPr>
        <w:rFonts w:hint="eastAsia"/>
      </w:rPr>
    </w:lvl>
    <w:lvl w:ilvl="3">
      <w:start w:val="1"/>
      <w:numFmt w:val="decimal"/>
      <w:pStyle w:val="4"/>
      <w:lvlText w:val="%1.%2.%3.%4"/>
      <w:lvlJc w:val="left"/>
      <w:pPr>
        <w:tabs>
          <w:tab w:val="num" w:pos="1500"/>
        </w:tabs>
        <w:ind w:left="420" w:firstLine="0"/>
      </w:pPr>
      <w:rPr>
        <w:rFonts w:hint="eastAsia"/>
      </w:rPr>
    </w:lvl>
    <w:lvl w:ilvl="4">
      <w:start w:val="1"/>
      <w:numFmt w:val="decimal"/>
      <w:lvlText w:val="%1.%2.%3.%4.%5"/>
      <w:lvlJc w:val="left"/>
      <w:pPr>
        <w:tabs>
          <w:tab w:val="num" w:pos="3365"/>
        </w:tabs>
        <w:ind w:left="1695" w:hanging="850"/>
      </w:pPr>
      <w:rPr>
        <w:rFonts w:hint="eastAsia"/>
      </w:rPr>
    </w:lvl>
    <w:lvl w:ilvl="5">
      <w:start w:val="1"/>
      <w:numFmt w:val="decimal"/>
      <w:lvlText w:val="%1.%2.%3.%4.%5.%6"/>
      <w:lvlJc w:val="left"/>
      <w:pPr>
        <w:tabs>
          <w:tab w:val="num" w:pos="4510"/>
        </w:tabs>
        <w:ind w:left="2404" w:hanging="1134"/>
      </w:pPr>
      <w:rPr>
        <w:rFonts w:hint="eastAsia"/>
      </w:rPr>
    </w:lvl>
    <w:lvl w:ilvl="6">
      <w:start w:val="1"/>
      <w:numFmt w:val="decimal"/>
      <w:lvlText w:val="%1.%2.%3.%4.%5.%6.%7"/>
      <w:lvlJc w:val="left"/>
      <w:pPr>
        <w:tabs>
          <w:tab w:val="num" w:pos="5295"/>
        </w:tabs>
        <w:ind w:left="2971" w:hanging="1276"/>
      </w:pPr>
      <w:rPr>
        <w:rFonts w:hint="eastAsia"/>
      </w:rPr>
    </w:lvl>
    <w:lvl w:ilvl="7">
      <w:start w:val="1"/>
      <w:numFmt w:val="decimal"/>
      <w:lvlText w:val="%1.%2.%3.%4.%5.%6.%7.%8"/>
      <w:lvlJc w:val="left"/>
      <w:pPr>
        <w:tabs>
          <w:tab w:val="num" w:pos="6080"/>
        </w:tabs>
        <w:ind w:left="3538" w:hanging="1418"/>
      </w:pPr>
      <w:rPr>
        <w:rFonts w:hint="eastAsia"/>
      </w:rPr>
    </w:lvl>
    <w:lvl w:ilvl="8">
      <w:start w:val="1"/>
      <w:numFmt w:val="decimal"/>
      <w:lvlText w:val="%1.%2.%3.%4.%5.%6.%7.%8.%9"/>
      <w:lvlJc w:val="left"/>
      <w:pPr>
        <w:tabs>
          <w:tab w:val="num" w:pos="7226"/>
        </w:tabs>
        <w:ind w:left="4246" w:hanging="1700"/>
      </w:pPr>
      <w:rPr>
        <w:rFonts w:hint="eastAsia"/>
      </w:rPr>
    </w:lvl>
  </w:abstractNum>
  <w:abstractNum w:abstractNumId="10">
    <w:nsid w:val="43D50730"/>
    <w:multiLevelType w:val="hybridMultilevel"/>
    <w:tmpl w:val="DF960A3C"/>
    <w:lvl w:ilvl="0" w:tplc="D6D8AE5C">
      <w:start w:val="1"/>
      <w:numFmt w:val="decimal"/>
      <w:lvlText w:val="（%1）"/>
      <w:lvlJc w:val="left"/>
      <w:pPr>
        <w:ind w:left="916" w:hanging="420"/>
      </w:pPr>
      <w:rPr>
        <w:rFonts w:hint="default"/>
      </w:r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11">
    <w:nsid w:val="49D6508E"/>
    <w:multiLevelType w:val="multilevel"/>
    <w:tmpl w:val="165C0AD0"/>
    <w:lvl w:ilvl="0">
      <w:start w:val="1"/>
      <w:numFmt w:val="decimal"/>
      <w:pStyle w:val="10"/>
      <w:lvlText w:val="%1"/>
      <w:lvlJc w:val="left"/>
      <w:pPr>
        <w:tabs>
          <w:tab w:val="num" w:pos="425"/>
        </w:tabs>
        <w:ind w:left="425" w:hanging="425"/>
      </w:pPr>
      <w:rPr>
        <w:rFonts w:hint="eastAsia"/>
      </w:rPr>
    </w:lvl>
    <w:lvl w:ilvl="1">
      <w:start w:val="1"/>
      <w:numFmt w:val="decimal"/>
      <w:pStyle w:val="20"/>
      <w:lvlText w:val="%1.%2"/>
      <w:lvlJc w:val="left"/>
      <w:pPr>
        <w:tabs>
          <w:tab w:val="num" w:pos="993"/>
        </w:tabs>
        <w:ind w:left="993" w:hanging="567"/>
      </w:pPr>
      <w:rPr>
        <w:rFonts w:hint="eastAsia"/>
      </w:rPr>
    </w:lvl>
    <w:lvl w:ilvl="2">
      <w:start w:val="1"/>
      <w:numFmt w:val="decimal"/>
      <w:pStyle w:val="30"/>
      <w:lvlText w:val="%1.%2.%3"/>
      <w:lvlJc w:val="center"/>
      <w:pPr>
        <w:tabs>
          <w:tab w:val="num" w:pos="2716"/>
        </w:tabs>
        <w:ind w:left="1843"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0"/>
      <w:lvlText w:val="%1.%2.%3.%4"/>
      <w:lvlJc w:val="left"/>
      <w:pPr>
        <w:tabs>
          <w:tab w:val="num" w:pos="2781"/>
        </w:tabs>
        <w:ind w:left="1701" w:firstLine="0"/>
      </w:pPr>
      <w:rPr>
        <w:rFonts w:hint="eastAsia"/>
      </w:rPr>
    </w:lvl>
    <w:lvl w:ilvl="4">
      <w:start w:val="1"/>
      <w:numFmt w:val="decimal"/>
      <w:lvlText w:val="%1.%2.%3.%4.%5"/>
      <w:lvlJc w:val="left"/>
      <w:pPr>
        <w:tabs>
          <w:tab w:val="num" w:pos="4646"/>
        </w:tabs>
        <w:ind w:left="2976" w:hanging="850"/>
      </w:pPr>
      <w:rPr>
        <w:rFonts w:hint="eastAsia"/>
      </w:rPr>
    </w:lvl>
    <w:lvl w:ilvl="5">
      <w:start w:val="1"/>
      <w:numFmt w:val="decimal"/>
      <w:lvlText w:val="%1.%2.%3.%4.%5.%6"/>
      <w:lvlJc w:val="left"/>
      <w:pPr>
        <w:tabs>
          <w:tab w:val="num" w:pos="5791"/>
        </w:tabs>
        <w:ind w:left="3685" w:hanging="1134"/>
      </w:pPr>
      <w:rPr>
        <w:rFonts w:hint="eastAsia"/>
      </w:rPr>
    </w:lvl>
    <w:lvl w:ilvl="6">
      <w:start w:val="1"/>
      <w:numFmt w:val="decimal"/>
      <w:lvlText w:val="%1.%2.%3.%4.%5.%6.%7"/>
      <w:lvlJc w:val="left"/>
      <w:pPr>
        <w:tabs>
          <w:tab w:val="num" w:pos="6576"/>
        </w:tabs>
        <w:ind w:left="4252" w:hanging="1276"/>
      </w:pPr>
      <w:rPr>
        <w:rFonts w:hint="eastAsia"/>
      </w:rPr>
    </w:lvl>
    <w:lvl w:ilvl="7">
      <w:start w:val="1"/>
      <w:numFmt w:val="decimal"/>
      <w:lvlText w:val="%1.%2.%3.%4.%5.%6.%7.%8"/>
      <w:lvlJc w:val="left"/>
      <w:pPr>
        <w:tabs>
          <w:tab w:val="num" w:pos="7361"/>
        </w:tabs>
        <w:ind w:left="4819" w:hanging="1418"/>
      </w:pPr>
      <w:rPr>
        <w:rFonts w:hint="eastAsia"/>
      </w:rPr>
    </w:lvl>
    <w:lvl w:ilvl="8">
      <w:start w:val="1"/>
      <w:numFmt w:val="decimal"/>
      <w:lvlText w:val="%1.%2.%3.%4.%5.%6.%7.%8.%9"/>
      <w:lvlJc w:val="left"/>
      <w:pPr>
        <w:tabs>
          <w:tab w:val="num" w:pos="8507"/>
        </w:tabs>
        <w:ind w:left="5527" w:hanging="1700"/>
      </w:pPr>
      <w:rPr>
        <w:rFonts w:hint="eastAsia"/>
      </w:rPr>
    </w:lvl>
  </w:abstractNum>
  <w:abstractNum w:abstractNumId="12">
    <w:nsid w:val="4CF173C7"/>
    <w:multiLevelType w:val="hybridMultilevel"/>
    <w:tmpl w:val="B172F338"/>
    <w:lvl w:ilvl="0" w:tplc="04090011">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2444F5E"/>
    <w:multiLevelType w:val="multilevel"/>
    <w:tmpl w:val="0409001D"/>
    <w:styleLink w:val="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rPr>
        <w:rFonts w:ascii="Times New Roman" w:hAnsi="Times New Roman" w:hint="default"/>
        <w:color w:val="auto"/>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C9A4359"/>
    <w:multiLevelType w:val="hybridMultilevel"/>
    <w:tmpl w:val="E9C609C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175672C"/>
    <w:multiLevelType w:val="hybridMultilevel"/>
    <w:tmpl w:val="B89A60F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3EA15E1"/>
    <w:multiLevelType w:val="hybridMultilevel"/>
    <w:tmpl w:val="0DDE588A"/>
    <w:lvl w:ilvl="0" w:tplc="D6D8AE5C">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11"/>
  </w:num>
  <w:num w:numId="2">
    <w:abstractNumId w:val="9"/>
  </w:num>
  <w:num w:numId="3">
    <w:abstractNumId w:val="4"/>
  </w:num>
  <w:num w:numId="4">
    <w:abstractNumId w:val="13"/>
  </w:num>
  <w:num w:numId="5">
    <w:abstractNumId w:val="3"/>
  </w:num>
  <w:num w:numId="6">
    <w:abstractNumId w:val="10"/>
  </w:num>
  <w:num w:numId="7">
    <w:abstractNumId w:val="5"/>
  </w:num>
  <w:num w:numId="8">
    <w:abstractNumId w:val="16"/>
  </w:num>
  <w:num w:numId="9">
    <w:abstractNumId w:val="7"/>
  </w:num>
  <w:num w:numId="10">
    <w:abstractNumId w:val="1"/>
  </w:num>
  <w:num w:numId="11">
    <w:abstractNumId w:val="0"/>
  </w:num>
  <w:num w:numId="12">
    <w:abstractNumId w:val="2"/>
  </w:num>
  <w:num w:numId="13">
    <w:abstractNumId w:val="6"/>
  </w:num>
  <w:num w:numId="14">
    <w:abstractNumId w:val="14"/>
  </w:num>
  <w:num w:numId="15">
    <w:abstractNumId w:val="8"/>
  </w:num>
  <w:num w:numId="16">
    <w:abstractNumId w:val="15"/>
  </w:num>
  <w:num w:numId="1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7FD"/>
    <w:rsid w:val="000014B1"/>
    <w:rsid w:val="00007D2E"/>
    <w:rsid w:val="00024512"/>
    <w:rsid w:val="000310B4"/>
    <w:rsid w:val="00032A83"/>
    <w:rsid w:val="00032E30"/>
    <w:rsid w:val="00033D3A"/>
    <w:rsid w:val="00043201"/>
    <w:rsid w:val="00043551"/>
    <w:rsid w:val="00052AE4"/>
    <w:rsid w:val="00053BDE"/>
    <w:rsid w:val="00056DDC"/>
    <w:rsid w:val="000605DE"/>
    <w:rsid w:val="000624CE"/>
    <w:rsid w:val="0007149C"/>
    <w:rsid w:val="0007276A"/>
    <w:rsid w:val="00074521"/>
    <w:rsid w:val="00080B8D"/>
    <w:rsid w:val="00085E91"/>
    <w:rsid w:val="00087FB4"/>
    <w:rsid w:val="000910C2"/>
    <w:rsid w:val="00094425"/>
    <w:rsid w:val="000955D1"/>
    <w:rsid w:val="000969BA"/>
    <w:rsid w:val="000A7245"/>
    <w:rsid w:val="000A7AB9"/>
    <w:rsid w:val="000B0BB1"/>
    <w:rsid w:val="000B1923"/>
    <w:rsid w:val="000B2E40"/>
    <w:rsid w:val="000B6CAE"/>
    <w:rsid w:val="000D073E"/>
    <w:rsid w:val="000D081F"/>
    <w:rsid w:val="000E526B"/>
    <w:rsid w:val="000E5E72"/>
    <w:rsid w:val="000E619D"/>
    <w:rsid w:val="000F152D"/>
    <w:rsid w:val="00106884"/>
    <w:rsid w:val="00106911"/>
    <w:rsid w:val="00107D19"/>
    <w:rsid w:val="00110028"/>
    <w:rsid w:val="001117B5"/>
    <w:rsid w:val="00112FA2"/>
    <w:rsid w:val="001130BE"/>
    <w:rsid w:val="00122A61"/>
    <w:rsid w:val="0013220E"/>
    <w:rsid w:val="00132B28"/>
    <w:rsid w:val="0013307C"/>
    <w:rsid w:val="00134520"/>
    <w:rsid w:val="00137A3B"/>
    <w:rsid w:val="00140419"/>
    <w:rsid w:val="00140453"/>
    <w:rsid w:val="00140E12"/>
    <w:rsid w:val="001440A9"/>
    <w:rsid w:val="00151A1D"/>
    <w:rsid w:val="00160066"/>
    <w:rsid w:val="00161837"/>
    <w:rsid w:val="001660A1"/>
    <w:rsid w:val="00166414"/>
    <w:rsid w:val="0017041E"/>
    <w:rsid w:val="00183960"/>
    <w:rsid w:val="00183F99"/>
    <w:rsid w:val="001853B1"/>
    <w:rsid w:val="00190BB2"/>
    <w:rsid w:val="001A1FCC"/>
    <w:rsid w:val="001A5B85"/>
    <w:rsid w:val="001B061C"/>
    <w:rsid w:val="001B0AA8"/>
    <w:rsid w:val="001B25DA"/>
    <w:rsid w:val="001B354B"/>
    <w:rsid w:val="001B4889"/>
    <w:rsid w:val="001B7125"/>
    <w:rsid w:val="001C6E92"/>
    <w:rsid w:val="001D22FB"/>
    <w:rsid w:val="001D70AB"/>
    <w:rsid w:val="001E3A79"/>
    <w:rsid w:val="001F3D5E"/>
    <w:rsid w:val="001F7288"/>
    <w:rsid w:val="00204BAD"/>
    <w:rsid w:val="00204C60"/>
    <w:rsid w:val="00205E1C"/>
    <w:rsid w:val="002067A2"/>
    <w:rsid w:val="00207E13"/>
    <w:rsid w:val="00211DED"/>
    <w:rsid w:val="00212E45"/>
    <w:rsid w:val="002178AB"/>
    <w:rsid w:val="00223622"/>
    <w:rsid w:val="00226FA2"/>
    <w:rsid w:val="00230663"/>
    <w:rsid w:val="0023215F"/>
    <w:rsid w:val="00232E2F"/>
    <w:rsid w:val="00236EAA"/>
    <w:rsid w:val="002379D7"/>
    <w:rsid w:val="00241220"/>
    <w:rsid w:val="002450BE"/>
    <w:rsid w:val="002466CE"/>
    <w:rsid w:val="00253621"/>
    <w:rsid w:val="00254901"/>
    <w:rsid w:val="0026005A"/>
    <w:rsid w:val="0026192C"/>
    <w:rsid w:val="00261AD2"/>
    <w:rsid w:val="00262E05"/>
    <w:rsid w:val="002720BA"/>
    <w:rsid w:val="00273F50"/>
    <w:rsid w:val="0027449B"/>
    <w:rsid w:val="002750C9"/>
    <w:rsid w:val="00275A0B"/>
    <w:rsid w:val="00283E7F"/>
    <w:rsid w:val="002862DC"/>
    <w:rsid w:val="00286609"/>
    <w:rsid w:val="0028706D"/>
    <w:rsid w:val="00290769"/>
    <w:rsid w:val="00290F01"/>
    <w:rsid w:val="00295203"/>
    <w:rsid w:val="00296E39"/>
    <w:rsid w:val="002A2038"/>
    <w:rsid w:val="002A3D02"/>
    <w:rsid w:val="002A4CDA"/>
    <w:rsid w:val="002A54D9"/>
    <w:rsid w:val="002A569F"/>
    <w:rsid w:val="002B386F"/>
    <w:rsid w:val="002B3AF2"/>
    <w:rsid w:val="002B49CC"/>
    <w:rsid w:val="002B74C8"/>
    <w:rsid w:val="002B750D"/>
    <w:rsid w:val="002C7704"/>
    <w:rsid w:val="002D1C2E"/>
    <w:rsid w:val="002D7210"/>
    <w:rsid w:val="002E740C"/>
    <w:rsid w:val="00301ACC"/>
    <w:rsid w:val="00304A4F"/>
    <w:rsid w:val="0030569D"/>
    <w:rsid w:val="00307679"/>
    <w:rsid w:val="00310E7C"/>
    <w:rsid w:val="0031338C"/>
    <w:rsid w:val="00316DAC"/>
    <w:rsid w:val="003257C7"/>
    <w:rsid w:val="0032636C"/>
    <w:rsid w:val="00326DDF"/>
    <w:rsid w:val="00333FDA"/>
    <w:rsid w:val="003355D7"/>
    <w:rsid w:val="00340E4F"/>
    <w:rsid w:val="00343B0E"/>
    <w:rsid w:val="00345A98"/>
    <w:rsid w:val="00350630"/>
    <w:rsid w:val="00354195"/>
    <w:rsid w:val="00362838"/>
    <w:rsid w:val="00363F0E"/>
    <w:rsid w:val="003671DD"/>
    <w:rsid w:val="003709E1"/>
    <w:rsid w:val="00377347"/>
    <w:rsid w:val="003774B7"/>
    <w:rsid w:val="00380415"/>
    <w:rsid w:val="00386B44"/>
    <w:rsid w:val="00393BB7"/>
    <w:rsid w:val="00395FFC"/>
    <w:rsid w:val="003A1FBF"/>
    <w:rsid w:val="003A27F9"/>
    <w:rsid w:val="003A29E4"/>
    <w:rsid w:val="003A483F"/>
    <w:rsid w:val="003A6340"/>
    <w:rsid w:val="003A6B34"/>
    <w:rsid w:val="003B079C"/>
    <w:rsid w:val="003B49EE"/>
    <w:rsid w:val="003B4DBB"/>
    <w:rsid w:val="003C391C"/>
    <w:rsid w:val="003C5273"/>
    <w:rsid w:val="003C5F67"/>
    <w:rsid w:val="003D1AA6"/>
    <w:rsid w:val="003D3DFC"/>
    <w:rsid w:val="003E02CD"/>
    <w:rsid w:val="003E1093"/>
    <w:rsid w:val="003E1294"/>
    <w:rsid w:val="003E2B0B"/>
    <w:rsid w:val="003F3FB2"/>
    <w:rsid w:val="00401D58"/>
    <w:rsid w:val="00413AC0"/>
    <w:rsid w:val="00415C9B"/>
    <w:rsid w:val="00424AB2"/>
    <w:rsid w:val="004324EF"/>
    <w:rsid w:val="00433578"/>
    <w:rsid w:val="00436755"/>
    <w:rsid w:val="004372FC"/>
    <w:rsid w:val="004376DE"/>
    <w:rsid w:val="00447D1D"/>
    <w:rsid w:val="00450FCC"/>
    <w:rsid w:val="00451530"/>
    <w:rsid w:val="004553D5"/>
    <w:rsid w:val="00456E09"/>
    <w:rsid w:val="00457672"/>
    <w:rsid w:val="0046654D"/>
    <w:rsid w:val="00467255"/>
    <w:rsid w:val="0047007E"/>
    <w:rsid w:val="00471F0F"/>
    <w:rsid w:val="004742E3"/>
    <w:rsid w:val="004806D3"/>
    <w:rsid w:val="00480B0C"/>
    <w:rsid w:val="00481663"/>
    <w:rsid w:val="00481F6C"/>
    <w:rsid w:val="00482E48"/>
    <w:rsid w:val="0049031F"/>
    <w:rsid w:val="00496F27"/>
    <w:rsid w:val="004A4E5C"/>
    <w:rsid w:val="004B1E05"/>
    <w:rsid w:val="004B7014"/>
    <w:rsid w:val="004C319D"/>
    <w:rsid w:val="004C3529"/>
    <w:rsid w:val="004C6C6F"/>
    <w:rsid w:val="004D118D"/>
    <w:rsid w:val="004D4751"/>
    <w:rsid w:val="004D5030"/>
    <w:rsid w:val="004F0646"/>
    <w:rsid w:val="004F1657"/>
    <w:rsid w:val="004F61FA"/>
    <w:rsid w:val="004F6EB3"/>
    <w:rsid w:val="004F734F"/>
    <w:rsid w:val="00503691"/>
    <w:rsid w:val="00505D99"/>
    <w:rsid w:val="00506842"/>
    <w:rsid w:val="00515BB3"/>
    <w:rsid w:val="00520CBD"/>
    <w:rsid w:val="0052379F"/>
    <w:rsid w:val="00524C2A"/>
    <w:rsid w:val="0053257E"/>
    <w:rsid w:val="005325AA"/>
    <w:rsid w:val="005349CC"/>
    <w:rsid w:val="00535637"/>
    <w:rsid w:val="00540793"/>
    <w:rsid w:val="00540D83"/>
    <w:rsid w:val="00550DBA"/>
    <w:rsid w:val="00551362"/>
    <w:rsid w:val="0055651F"/>
    <w:rsid w:val="00557716"/>
    <w:rsid w:val="00560EAA"/>
    <w:rsid w:val="0056317A"/>
    <w:rsid w:val="00563568"/>
    <w:rsid w:val="005749F1"/>
    <w:rsid w:val="00575FB3"/>
    <w:rsid w:val="0058667B"/>
    <w:rsid w:val="005924B3"/>
    <w:rsid w:val="00594E63"/>
    <w:rsid w:val="005A51DA"/>
    <w:rsid w:val="005A6156"/>
    <w:rsid w:val="005B282A"/>
    <w:rsid w:val="005B3E24"/>
    <w:rsid w:val="005B5E9E"/>
    <w:rsid w:val="005B6124"/>
    <w:rsid w:val="005B7EC6"/>
    <w:rsid w:val="005C48E9"/>
    <w:rsid w:val="005C754D"/>
    <w:rsid w:val="005D0FF1"/>
    <w:rsid w:val="005D20B7"/>
    <w:rsid w:val="005D7B2A"/>
    <w:rsid w:val="005E2F28"/>
    <w:rsid w:val="005E3038"/>
    <w:rsid w:val="005E4DB6"/>
    <w:rsid w:val="005F1C3E"/>
    <w:rsid w:val="005F7E59"/>
    <w:rsid w:val="00601E88"/>
    <w:rsid w:val="00603040"/>
    <w:rsid w:val="00604533"/>
    <w:rsid w:val="00612D67"/>
    <w:rsid w:val="00615869"/>
    <w:rsid w:val="00615CFD"/>
    <w:rsid w:val="00617B62"/>
    <w:rsid w:val="00625663"/>
    <w:rsid w:val="006271A1"/>
    <w:rsid w:val="0063113F"/>
    <w:rsid w:val="00631F2D"/>
    <w:rsid w:val="00632875"/>
    <w:rsid w:val="00637EF7"/>
    <w:rsid w:val="00645720"/>
    <w:rsid w:val="006548C7"/>
    <w:rsid w:val="0066179E"/>
    <w:rsid w:val="0066184F"/>
    <w:rsid w:val="00663321"/>
    <w:rsid w:val="00663A06"/>
    <w:rsid w:val="00666999"/>
    <w:rsid w:val="006669C3"/>
    <w:rsid w:val="006772DB"/>
    <w:rsid w:val="00677F07"/>
    <w:rsid w:val="00681C0C"/>
    <w:rsid w:val="00682343"/>
    <w:rsid w:val="006827BB"/>
    <w:rsid w:val="00685EFF"/>
    <w:rsid w:val="00692DCA"/>
    <w:rsid w:val="00695CAD"/>
    <w:rsid w:val="00696161"/>
    <w:rsid w:val="00697631"/>
    <w:rsid w:val="006A2AEA"/>
    <w:rsid w:val="006A3430"/>
    <w:rsid w:val="006B3D78"/>
    <w:rsid w:val="006C39A4"/>
    <w:rsid w:val="006C5C70"/>
    <w:rsid w:val="006D3FB5"/>
    <w:rsid w:val="006E1C68"/>
    <w:rsid w:val="006E3D6A"/>
    <w:rsid w:val="006E48B7"/>
    <w:rsid w:val="006F4188"/>
    <w:rsid w:val="006F5A56"/>
    <w:rsid w:val="006F5FE1"/>
    <w:rsid w:val="00700DF6"/>
    <w:rsid w:val="007039D0"/>
    <w:rsid w:val="00704394"/>
    <w:rsid w:val="0070600B"/>
    <w:rsid w:val="00711772"/>
    <w:rsid w:val="00711A0D"/>
    <w:rsid w:val="00711DB6"/>
    <w:rsid w:val="00713F07"/>
    <w:rsid w:val="007164C2"/>
    <w:rsid w:val="007174F9"/>
    <w:rsid w:val="007204E1"/>
    <w:rsid w:val="007249BC"/>
    <w:rsid w:val="00731AC7"/>
    <w:rsid w:val="00731C4A"/>
    <w:rsid w:val="00744AF3"/>
    <w:rsid w:val="00746DA6"/>
    <w:rsid w:val="007511D2"/>
    <w:rsid w:val="00756453"/>
    <w:rsid w:val="00756689"/>
    <w:rsid w:val="00760679"/>
    <w:rsid w:val="00761090"/>
    <w:rsid w:val="00765DEB"/>
    <w:rsid w:val="00766DE4"/>
    <w:rsid w:val="007730E6"/>
    <w:rsid w:val="0078181E"/>
    <w:rsid w:val="00791359"/>
    <w:rsid w:val="00791917"/>
    <w:rsid w:val="00792D84"/>
    <w:rsid w:val="00795FAA"/>
    <w:rsid w:val="007A26D6"/>
    <w:rsid w:val="007A2E4D"/>
    <w:rsid w:val="007B154F"/>
    <w:rsid w:val="007B74BE"/>
    <w:rsid w:val="007C2719"/>
    <w:rsid w:val="007C60F2"/>
    <w:rsid w:val="007E1523"/>
    <w:rsid w:val="007E1B7B"/>
    <w:rsid w:val="007E2D7D"/>
    <w:rsid w:val="007E3927"/>
    <w:rsid w:val="007F0043"/>
    <w:rsid w:val="007F07A2"/>
    <w:rsid w:val="007F59B0"/>
    <w:rsid w:val="0080044C"/>
    <w:rsid w:val="008004AF"/>
    <w:rsid w:val="00800D5E"/>
    <w:rsid w:val="00812161"/>
    <w:rsid w:val="0081294F"/>
    <w:rsid w:val="00816880"/>
    <w:rsid w:val="00816C14"/>
    <w:rsid w:val="00823D02"/>
    <w:rsid w:val="0082468F"/>
    <w:rsid w:val="00824DA3"/>
    <w:rsid w:val="00826DCD"/>
    <w:rsid w:val="008416F9"/>
    <w:rsid w:val="00841FF6"/>
    <w:rsid w:val="008432F0"/>
    <w:rsid w:val="00845592"/>
    <w:rsid w:val="0084647E"/>
    <w:rsid w:val="0085279D"/>
    <w:rsid w:val="0085549D"/>
    <w:rsid w:val="00857633"/>
    <w:rsid w:val="0086120E"/>
    <w:rsid w:val="00866F3A"/>
    <w:rsid w:val="0087059D"/>
    <w:rsid w:val="00873B10"/>
    <w:rsid w:val="00874FCC"/>
    <w:rsid w:val="00876D48"/>
    <w:rsid w:val="008777B6"/>
    <w:rsid w:val="00882EA4"/>
    <w:rsid w:val="00883261"/>
    <w:rsid w:val="00895DA0"/>
    <w:rsid w:val="00897693"/>
    <w:rsid w:val="00897A5A"/>
    <w:rsid w:val="008A58EE"/>
    <w:rsid w:val="008A6753"/>
    <w:rsid w:val="008B0C88"/>
    <w:rsid w:val="008B4273"/>
    <w:rsid w:val="008B457D"/>
    <w:rsid w:val="008B66C5"/>
    <w:rsid w:val="008C0DE5"/>
    <w:rsid w:val="008C0E33"/>
    <w:rsid w:val="008C3832"/>
    <w:rsid w:val="008D5670"/>
    <w:rsid w:val="008D601D"/>
    <w:rsid w:val="008D6E23"/>
    <w:rsid w:val="008E325C"/>
    <w:rsid w:val="008F2E05"/>
    <w:rsid w:val="008F31E0"/>
    <w:rsid w:val="008F4B17"/>
    <w:rsid w:val="00912E2C"/>
    <w:rsid w:val="0091380D"/>
    <w:rsid w:val="00913B2A"/>
    <w:rsid w:val="00914DEC"/>
    <w:rsid w:val="00916C40"/>
    <w:rsid w:val="00922A13"/>
    <w:rsid w:val="00923560"/>
    <w:rsid w:val="00924C6B"/>
    <w:rsid w:val="00925A0F"/>
    <w:rsid w:val="00926039"/>
    <w:rsid w:val="00926390"/>
    <w:rsid w:val="00927530"/>
    <w:rsid w:val="0093232A"/>
    <w:rsid w:val="009372C3"/>
    <w:rsid w:val="00942F63"/>
    <w:rsid w:val="00944987"/>
    <w:rsid w:val="00945936"/>
    <w:rsid w:val="00955EE7"/>
    <w:rsid w:val="00963375"/>
    <w:rsid w:val="00964A8F"/>
    <w:rsid w:val="009652CC"/>
    <w:rsid w:val="009660BF"/>
    <w:rsid w:val="00971155"/>
    <w:rsid w:val="009714FC"/>
    <w:rsid w:val="00971D67"/>
    <w:rsid w:val="00975CC5"/>
    <w:rsid w:val="00976A70"/>
    <w:rsid w:val="0097712B"/>
    <w:rsid w:val="00980257"/>
    <w:rsid w:val="0098067D"/>
    <w:rsid w:val="00984D28"/>
    <w:rsid w:val="009909B2"/>
    <w:rsid w:val="00997A8A"/>
    <w:rsid w:val="00997B54"/>
    <w:rsid w:val="009A2A8E"/>
    <w:rsid w:val="009A2E78"/>
    <w:rsid w:val="009A3C6E"/>
    <w:rsid w:val="009A4CFF"/>
    <w:rsid w:val="009B25C0"/>
    <w:rsid w:val="009B52EC"/>
    <w:rsid w:val="009B7650"/>
    <w:rsid w:val="009D10B3"/>
    <w:rsid w:val="009D7794"/>
    <w:rsid w:val="009E0FF9"/>
    <w:rsid w:val="009E17FD"/>
    <w:rsid w:val="009E1BCF"/>
    <w:rsid w:val="009E6CF9"/>
    <w:rsid w:val="009F0888"/>
    <w:rsid w:val="009F12AA"/>
    <w:rsid w:val="009F4B89"/>
    <w:rsid w:val="00A074E0"/>
    <w:rsid w:val="00A0757C"/>
    <w:rsid w:val="00A10069"/>
    <w:rsid w:val="00A1232E"/>
    <w:rsid w:val="00A15160"/>
    <w:rsid w:val="00A303CB"/>
    <w:rsid w:val="00A31FE5"/>
    <w:rsid w:val="00A32509"/>
    <w:rsid w:val="00A4146C"/>
    <w:rsid w:val="00A445F3"/>
    <w:rsid w:val="00A45F62"/>
    <w:rsid w:val="00A47D25"/>
    <w:rsid w:val="00A55D63"/>
    <w:rsid w:val="00A56494"/>
    <w:rsid w:val="00A60348"/>
    <w:rsid w:val="00A6089A"/>
    <w:rsid w:val="00A61116"/>
    <w:rsid w:val="00A617D7"/>
    <w:rsid w:val="00A631B6"/>
    <w:rsid w:val="00A70787"/>
    <w:rsid w:val="00A80B78"/>
    <w:rsid w:val="00A81004"/>
    <w:rsid w:val="00A82155"/>
    <w:rsid w:val="00A85447"/>
    <w:rsid w:val="00A86293"/>
    <w:rsid w:val="00A87F6B"/>
    <w:rsid w:val="00A90832"/>
    <w:rsid w:val="00AA43EE"/>
    <w:rsid w:val="00AA584F"/>
    <w:rsid w:val="00AA627D"/>
    <w:rsid w:val="00AC235D"/>
    <w:rsid w:val="00AC72CB"/>
    <w:rsid w:val="00AD0CC5"/>
    <w:rsid w:val="00AD4398"/>
    <w:rsid w:val="00AD70D0"/>
    <w:rsid w:val="00AE032A"/>
    <w:rsid w:val="00AE04A8"/>
    <w:rsid w:val="00AE159D"/>
    <w:rsid w:val="00AF50E7"/>
    <w:rsid w:val="00B00156"/>
    <w:rsid w:val="00B04BB3"/>
    <w:rsid w:val="00B06F8C"/>
    <w:rsid w:val="00B12134"/>
    <w:rsid w:val="00B14DBE"/>
    <w:rsid w:val="00B2047D"/>
    <w:rsid w:val="00B21217"/>
    <w:rsid w:val="00B25073"/>
    <w:rsid w:val="00B27503"/>
    <w:rsid w:val="00B36818"/>
    <w:rsid w:val="00B421FF"/>
    <w:rsid w:val="00B4267A"/>
    <w:rsid w:val="00B44BCD"/>
    <w:rsid w:val="00B452A3"/>
    <w:rsid w:val="00B5227D"/>
    <w:rsid w:val="00B524B7"/>
    <w:rsid w:val="00B54A96"/>
    <w:rsid w:val="00B56364"/>
    <w:rsid w:val="00B60B14"/>
    <w:rsid w:val="00B63C06"/>
    <w:rsid w:val="00B65B78"/>
    <w:rsid w:val="00B71AF9"/>
    <w:rsid w:val="00B736C3"/>
    <w:rsid w:val="00B8082F"/>
    <w:rsid w:val="00B81423"/>
    <w:rsid w:val="00B860FD"/>
    <w:rsid w:val="00B86DD0"/>
    <w:rsid w:val="00B8769C"/>
    <w:rsid w:val="00B92843"/>
    <w:rsid w:val="00B9293B"/>
    <w:rsid w:val="00B93916"/>
    <w:rsid w:val="00B9466C"/>
    <w:rsid w:val="00B9784A"/>
    <w:rsid w:val="00B978B9"/>
    <w:rsid w:val="00BA228C"/>
    <w:rsid w:val="00BA46CB"/>
    <w:rsid w:val="00BA71DA"/>
    <w:rsid w:val="00BA7B51"/>
    <w:rsid w:val="00BA7F6C"/>
    <w:rsid w:val="00BC05EF"/>
    <w:rsid w:val="00BC7DAB"/>
    <w:rsid w:val="00BD0FD6"/>
    <w:rsid w:val="00BD0FD9"/>
    <w:rsid w:val="00BD6D7B"/>
    <w:rsid w:val="00BE3993"/>
    <w:rsid w:val="00BE5F1F"/>
    <w:rsid w:val="00BE6B02"/>
    <w:rsid w:val="00BE79AE"/>
    <w:rsid w:val="00BF13C9"/>
    <w:rsid w:val="00BF323F"/>
    <w:rsid w:val="00BF421C"/>
    <w:rsid w:val="00C069BF"/>
    <w:rsid w:val="00C14CCF"/>
    <w:rsid w:val="00C162C9"/>
    <w:rsid w:val="00C22F81"/>
    <w:rsid w:val="00C25F1F"/>
    <w:rsid w:val="00C30DA0"/>
    <w:rsid w:val="00C32713"/>
    <w:rsid w:val="00C32A47"/>
    <w:rsid w:val="00C46A5F"/>
    <w:rsid w:val="00C519D4"/>
    <w:rsid w:val="00C53125"/>
    <w:rsid w:val="00C5778F"/>
    <w:rsid w:val="00C600F6"/>
    <w:rsid w:val="00C65BDA"/>
    <w:rsid w:val="00C66FDD"/>
    <w:rsid w:val="00C70058"/>
    <w:rsid w:val="00C70273"/>
    <w:rsid w:val="00C744A4"/>
    <w:rsid w:val="00C80727"/>
    <w:rsid w:val="00C808D5"/>
    <w:rsid w:val="00C80ED3"/>
    <w:rsid w:val="00C818AD"/>
    <w:rsid w:val="00C81E11"/>
    <w:rsid w:val="00C8440D"/>
    <w:rsid w:val="00C870D7"/>
    <w:rsid w:val="00C946DD"/>
    <w:rsid w:val="00C95FBC"/>
    <w:rsid w:val="00C97976"/>
    <w:rsid w:val="00CA0A56"/>
    <w:rsid w:val="00CA41BC"/>
    <w:rsid w:val="00CA41F1"/>
    <w:rsid w:val="00CA4E8D"/>
    <w:rsid w:val="00CA4F1A"/>
    <w:rsid w:val="00CB22C5"/>
    <w:rsid w:val="00CC2D75"/>
    <w:rsid w:val="00CC351E"/>
    <w:rsid w:val="00CC6742"/>
    <w:rsid w:val="00CD0907"/>
    <w:rsid w:val="00CD782B"/>
    <w:rsid w:val="00CE2F73"/>
    <w:rsid w:val="00CF2737"/>
    <w:rsid w:val="00CF4EE2"/>
    <w:rsid w:val="00CF5362"/>
    <w:rsid w:val="00D055C8"/>
    <w:rsid w:val="00D074BE"/>
    <w:rsid w:val="00D17B9E"/>
    <w:rsid w:val="00D2126F"/>
    <w:rsid w:val="00D23A5D"/>
    <w:rsid w:val="00D27A55"/>
    <w:rsid w:val="00D40BEE"/>
    <w:rsid w:val="00D40CFF"/>
    <w:rsid w:val="00D4337C"/>
    <w:rsid w:val="00D448ED"/>
    <w:rsid w:val="00D46778"/>
    <w:rsid w:val="00D46AA9"/>
    <w:rsid w:val="00D46CA0"/>
    <w:rsid w:val="00D62B92"/>
    <w:rsid w:val="00D679B9"/>
    <w:rsid w:val="00D7100F"/>
    <w:rsid w:val="00D72955"/>
    <w:rsid w:val="00D773CA"/>
    <w:rsid w:val="00D901E9"/>
    <w:rsid w:val="00D95B6D"/>
    <w:rsid w:val="00D96CD0"/>
    <w:rsid w:val="00DA6185"/>
    <w:rsid w:val="00DB3049"/>
    <w:rsid w:val="00DB50C3"/>
    <w:rsid w:val="00DB5225"/>
    <w:rsid w:val="00DC31CF"/>
    <w:rsid w:val="00DC3ACA"/>
    <w:rsid w:val="00DC5CC0"/>
    <w:rsid w:val="00DD029D"/>
    <w:rsid w:val="00DD22D3"/>
    <w:rsid w:val="00DD2C17"/>
    <w:rsid w:val="00DE4B66"/>
    <w:rsid w:val="00DE6961"/>
    <w:rsid w:val="00DE6A2F"/>
    <w:rsid w:val="00DE7D86"/>
    <w:rsid w:val="00DF54DA"/>
    <w:rsid w:val="00E00251"/>
    <w:rsid w:val="00E02D9C"/>
    <w:rsid w:val="00E17CDA"/>
    <w:rsid w:val="00E30A73"/>
    <w:rsid w:val="00E32A60"/>
    <w:rsid w:val="00E32EE5"/>
    <w:rsid w:val="00E3668C"/>
    <w:rsid w:val="00E37A80"/>
    <w:rsid w:val="00E562EA"/>
    <w:rsid w:val="00E56661"/>
    <w:rsid w:val="00E577AA"/>
    <w:rsid w:val="00E605A1"/>
    <w:rsid w:val="00E60674"/>
    <w:rsid w:val="00E66620"/>
    <w:rsid w:val="00E67A22"/>
    <w:rsid w:val="00E73109"/>
    <w:rsid w:val="00E73EFF"/>
    <w:rsid w:val="00E75852"/>
    <w:rsid w:val="00E9260B"/>
    <w:rsid w:val="00E94EC1"/>
    <w:rsid w:val="00EA23D1"/>
    <w:rsid w:val="00EA7BBF"/>
    <w:rsid w:val="00EB0B48"/>
    <w:rsid w:val="00EB4564"/>
    <w:rsid w:val="00EB4B53"/>
    <w:rsid w:val="00EB5701"/>
    <w:rsid w:val="00EC13B1"/>
    <w:rsid w:val="00EC1EEA"/>
    <w:rsid w:val="00EC25E0"/>
    <w:rsid w:val="00EC284B"/>
    <w:rsid w:val="00EC3DCC"/>
    <w:rsid w:val="00EC5172"/>
    <w:rsid w:val="00ED05B1"/>
    <w:rsid w:val="00ED13F8"/>
    <w:rsid w:val="00ED6901"/>
    <w:rsid w:val="00EE52B6"/>
    <w:rsid w:val="00EE56C7"/>
    <w:rsid w:val="00EF11E2"/>
    <w:rsid w:val="00EF76A7"/>
    <w:rsid w:val="00F047DE"/>
    <w:rsid w:val="00F21752"/>
    <w:rsid w:val="00F22B31"/>
    <w:rsid w:val="00F245C4"/>
    <w:rsid w:val="00F34D3A"/>
    <w:rsid w:val="00F3742C"/>
    <w:rsid w:val="00F378CD"/>
    <w:rsid w:val="00F40364"/>
    <w:rsid w:val="00F4041F"/>
    <w:rsid w:val="00F41256"/>
    <w:rsid w:val="00F6009A"/>
    <w:rsid w:val="00F623D4"/>
    <w:rsid w:val="00F64024"/>
    <w:rsid w:val="00F668DB"/>
    <w:rsid w:val="00F66B60"/>
    <w:rsid w:val="00F703CB"/>
    <w:rsid w:val="00F725B5"/>
    <w:rsid w:val="00F81281"/>
    <w:rsid w:val="00F86A2B"/>
    <w:rsid w:val="00F86CE5"/>
    <w:rsid w:val="00F91747"/>
    <w:rsid w:val="00F94136"/>
    <w:rsid w:val="00F957BA"/>
    <w:rsid w:val="00F961C7"/>
    <w:rsid w:val="00F96B13"/>
    <w:rsid w:val="00F96E10"/>
    <w:rsid w:val="00FA067E"/>
    <w:rsid w:val="00FA19BB"/>
    <w:rsid w:val="00FA4006"/>
    <w:rsid w:val="00FB1A60"/>
    <w:rsid w:val="00FB4652"/>
    <w:rsid w:val="00FB4B16"/>
    <w:rsid w:val="00FB5461"/>
    <w:rsid w:val="00FB6FF8"/>
    <w:rsid w:val="00FC0A79"/>
    <w:rsid w:val="00FC1BAF"/>
    <w:rsid w:val="00FC27E2"/>
    <w:rsid w:val="00FC2FD6"/>
    <w:rsid w:val="00FC3946"/>
    <w:rsid w:val="00FC44A3"/>
    <w:rsid w:val="00FC50F6"/>
    <w:rsid w:val="00FC6407"/>
    <w:rsid w:val="00FD0D05"/>
    <w:rsid w:val="00FD7587"/>
    <w:rsid w:val="00FE2C17"/>
    <w:rsid w:val="00FE501D"/>
    <w:rsid w:val="00FE706B"/>
    <w:rsid w:val="00FF5D3A"/>
    <w:rsid w:val="00FF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0B44C1"/>
  <w15:docId w15:val="{7D952575-B18E-4929-A2A5-06ADF959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25A0F"/>
    <w:rPr>
      <w:sz w:val="21"/>
      <w:szCs w:val="24"/>
      <w:lang w:eastAsia="en-US"/>
    </w:rPr>
  </w:style>
  <w:style w:type="paragraph" w:styleId="10">
    <w:name w:val="heading 1"/>
    <w:basedOn w:val="a0"/>
    <w:next w:val="a0"/>
    <w:link w:val="1Char"/>
    <w:qFormat/>
    <w:pPr>
      <w:keepNext/>
      <w:widowControl w:val="0"/>
      <w:numPr>
        <w:numId w:val="1"/>
      </w:numPr>
      <w:spacing w:before="120" w:after="60" w:line="240" w:lineRule="atLeast"/>
      <w:outlineLvl w:val="0"/>
    </w:pPr>
    <w:rPr>
      <w:rFonts w:ascii="黑体" w:eastAsia="黑体" w:hAnsi="Arial"/>
      <w:sz w:val="30"/>
      <w:szCs w:val="20"/>
      <w:lang w:eastAsia="zh-CN"/>
    </w:rPr>
  </w:style>
  <w:style w:type="paragraph" w:styleId="20">
    <w:name w:val="heading 2"/>
    <w:basedOn w:val="10"/>
    <w:next w:val="a0"/>
    <w:qFormat/>
    <w:pPr>
      <w:numPr>
        <w:ilvl w:val="1"/>
      </w:numPr>
      <w:outlineLvl w:val="1"/>
    </w:pPr>
    <w:rPr>
      <w:sz w:val="28"/>
    </w:rPr>
  </w:style>
  <w:style w:type="paragraph" w:styleId="30">
    <w:name w:val="heading 3"/>
    <w:basedOn w:val="10"/>
    <w:next w:val="a0"/>
    <w:link w:val="3Char"/>
    <w:qFormat/>
    <w:rsid w:val="00B5227D"/>
    <w:pPr>
      <w:numPr>
        <w:ilvl w:val="2"/>
      </w:numPr>
      <w:tabs>
        <w:tab w:val="left" w:pos="1875"/>
        <w:tab w:val="left" w:pos="2295"/>
      </w:tabs>
      <w:ind w:rightChars="100" w:right="210"/>
      <w:outlineLvl w:val="2"/>
    </w:pPr>
    <w:rPr>
      <w:sz w:val="24"/>
    </w:rPr>
  </w:style>
  <w:style w:type="paragraph" w:styleId="40">
    <w:name w:val="heading 4"/>
    <w:basedOn w:val="10"/>
    <w:next w:val="a0"/>
    <w:qFormat/>
    <w:pPr>
      <w:numPr>
        <w:ilvl w:val="3"/>
      </w:numPr>
      <w:outlineLvl w:val="3"/>
    </w:pPr>
    <w:rPr>
      <w:sz w:val="21"/>
    </w:rPr>
  </w:style>
  <w:style w:type="paragraph" w:styleId="5">
    <w:name w:val="heading 5"/>
    <w:basedOn w:val="a0"/>
    <w:next w:val="a0"/>
    <w:qFormat/>
    <w:pPr>
      <w:widowControl w:val="0"/>
      <w:spacing w:before="240" w:after="60" w:line="240" w:lineRule="atLeast"/>
      <w:outlineLvl w:val="4"/>
    </w:pPr>
    <w:rPr>
      <w:rFonts w:ascii="黑体" w:eastAsia="黑体" w:hAnsi="宋体"/>
      <w:sz w:val="22"/>
      <w:szCs w:val="20"/>
      <w:lang w:eastAsia="zh-CN"/>
    </w:rPr>
  </w:style>
  <w:style w:type="paragraph" w:styleId="6">
    <w:name w:val="heading 6"/>
    <w:basedOn w:val="a0"/>
    <w:next w:val="a0"/>
    <w:qFormat/>
    <w:pPr>
      <w:widowControl w:val="0"/>
      <w:spacing w:before="240" w:after="60" w:line="240" w:lineRule="atLeast"/>
      <w:outlineLvl w:val="5"/>
    </w:pPr>
    <w:rPr>
      <w:rFonts w:ascii="黑体" w:eastAsia="黑体" w:hAnsi="宋体"/>
      <w:i/>
      <w:sz w:val="22"/>
      <w:szCs w:val="20"/>
      <w:lang w:eastAsia="zh-CN"/>
    </w:rPr>
  </w:style>
  <w:style w:type="paragraph" w:styleId="7">
    <w:name w:val="heading 7"/>
    <w:basedOn w:val="a0"/>
    <w:next w:val="a0"/>
    <w:qFormat/>
    <w:pPr>
      <w:widowControl w:val="0"/>
      <w:spacing w:before="240" w:after="60" w:line="240" w:lineRule="atLeast"/>
      <w:outlineLvl w:val="6"/>
    </w:pPr>
    <w:rPr>
      <w:rFonts w:ascii="黑体" w:eastAsia="黑体" w:hAnsi="宋体"/>
      <w:szCs w:val="20"/>
      <w:lang w:eastAsia="zh-CN"/>
    </w:rPr>
  </w:style>
  <w:style w:type="paragraph" w:styleId="8">
    <w:name w:val="heading 8"/>
    <w:basedOn w:val="a0"/>
    <w:next w:val="a0"/>
    <w:qFormat/>
    <w:pPr>
      <w:widowControl w:val="0"/>
      <w:spacing w:before="240" w:after="60" w:line="240" w:lineRule="atLeast"/>
      <w:outlineLvl w:val="7"/>
    </w:pPr>
    <w:rPr>
      <w:rFonts w:ascii="黑体" w:eastAsia="黑体" w:hAnsi="宋体"/>
      <w:i/>
      <w:szCs w:val="20"/>
      <w:lang w:eastAsia="zh-CN"/>
    </w:rPr>
  </w:style>
  <w:style w:type="paragraph" w:styleId="9">
    <w:name w:val="heading 9"/>
    <w:basedOn w:val="a0"/>
    <w:next w:val="a0"/>
    <w:qFormat/>
    <w:pPr>
      <w:widowControl w:val="0"/>
      <w:spacing w:before="240" w:after="60" w:line="240" w:lineRule="atLeast"/>
      <w:outlineLvl w:val="8"/>
    </w:pPr>
    <w:rPr>
      <w:rFonts w:ascii="黑体" w:eastAsia="黑体" w:hAnsi="宋体"/>
      <w:b/>
      <w:i/>
      <w:sz w:val="18"/>
      <w:szCs w:val="20"/>
      <w:lang w:eastAsia="zh-CN"/>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qFormat/>
    <w:pPr>
      <w:widowControl w:val="0"/>
      <w:jc w:val="center"/>
    </w:pPr>
    <w:rPr>
      <w:rFonts w:ascii="黑体" w:eastAsia="黑体" w:hAnsi="Arial"/>
      <w:b/>
      <w:sz w:val="44"/>
      <w:szCs w:val="20"/>
      <w:lang w:eastAsia="zh-CN"/>
    </w:rPr>
  </w:style>
  <w:style w:type="paragraph" w:styleId="a5">
    <w:name w:val="Subtitle"/>
    <w:basedOn w:val="a0"/>
    <w:qFormat/>
    <w:pPr>
      <w:widowControl w:val="0"/>
      <w:spacing w:after="60" w:line="240" w:lineRule="atLeast"/>
      <w:jc w:val="center"/>
    </w:pPr>
    <w:rPr>
      <w:rFonts w:ascii="黑体" w:eastAsia="黑体" w:hAnsi="Arial"/>
      <w:b/>
      <w:bCs/>
      <w:iCs/>
      <w:sz w:val="28"/>
      <w:szCs w:val="20"/>
      <w:lang w:val="en-AU" w:eastAsia="zh-CN"/>
    </w:rPr>
  </w:style>
  <w:style w:type="paragraph" w:styleId="a6">
    <w:name w:val="header"/>
    <w:basedOn w:val="a0"/>
    <w:link w:val="Char"/>
    <w:rsid w:val="00A70787"/>
    <w:pPr>
      <w:widowControl w:val="0"/>
      <w:pBdr>
        <w:bottom w:val="single" w:sz="4" w:space="1" w:color="auto"/>
      </w:pBdr>
      <w:tabs>
        <w:tab w:val="center" w:pos="4320"/>
        <w:tab w:val="right" w:pos="8640"/>
      </w:tabs>
      <w:spacing w:line="240" w:lineRule="atLeast"/>
    </w:pPr>
    <w:rPr>
      <w:rFonts w:ascii="宋体" w:hAnsi="宋体"/>
      <w:szCs w:val="20"/>
      <w:lang w:eastAsia="zh-CN"/>
    </w:rPr>
  </w:style>
  <w:style w:type="paragraph" w:styleId="a7">
    <w:name w:val="footer"/>
    <w:basedOn w:val="a0"/>
    <w:link w:val="Char0"/>
    <w:pPr>
      <w:widowControl w:val="0"/>
      <w:tabs>
        <w:tab w:val="center" w:pos="4320"/>
        <w:tab w:val="right" w:pos="8640"/>
      </w:tabs>
      <w:spacing w:line="240" w:lineRule="atLeast"/>
    </w:pPr>
    <w:rPr>
      <w:rFonts w:ascii="宋体" w:hAnsi="宋体"/>
      <w:szCs w:val="20"/>
      <w:lang w:eastAsia="zh-CN"/>
    </w:rPr>
  </w:style>
  <w:style w:type="character" w:styleId="a8">
    <w:name w:val="page number"/>
    <w:basedOn w:val="a1"/>
  </w:style>
  <w:style w:type="paragraph" w:customStyle="1" w:styleId="Tabletext">
    <w:name w:val="Tabletext"/>
    <w:basedOn w:val="a0"/>
    <w:pPr>
      <w:keepLines/>
      <w:widowControl w:val="0"/>
      <w:spacing w:after="120" w:line="240" w:lineRule="atLeast"/>
    </w:pPr>
    <w:rPr>
      <w:rFonts w:ascii="宋体" w:hAnsi="宋体"/>
      <w:szCs w:val="20"/>
      <w:lang w:eastAsia="zh-CN"/>
    </w:rPr>
  </w:style>
  <w:style w:type="paragraph" w:customStyle="1" w:styleId="MainTitle">
    <w:name w:val="Main Title"/>
    <w:basedOn w:val="a0"/>
    <w:pPr>
      <w:widowControl w:val="0"/>
      <w:spacing w:before="480" w:after="60"/>
      <w:jc w:val="center"/>
    </w:pPr>
    <w:rPr>
      <w:rFonts w:ascii="黑体" w:eastAsia="黑体" w:hAnsi="Arial"/>
      <w:b/>
      <w:kern w:val="28"/>
      <w:sz w:val="48"/>
      <w:szCs w:val="20"/>
      <w:lang w:eastAsia="zh-CN"/>
    </w:rPr>
  </w:style>
  <w:style w:type="paragraph" w:styleId="12">
    <w:name w:val="toc 1"/>
    <w:basedOn w:val="a0"/>
    <w:next w:val="a0"/>
    <w:uiPriority w:val="39"/>
  </w:style>
  <w:style w:type="paragraph" w:styleId="21">
    <w:name w:val="toc 2"/>
    <w:basedOn w:val="a0"/>
    <w:next w:val="a0"/>
    <w:uiPriority w:val="39"/>
    <w:pPr>
      <w:ind w:left="200"/>
    </w:pPr>
  </w:style>
  <w:style w:type="paragraph" w:styleId="31">
    <w:name w:val="toc 3"/>
    <w:basedOn w:val="a0"/>
    <w:next w:val="a0"/>
    <w:uiPriority w:val="39"/>
    <w:pPr>
      <w:ind w:left="400"/>
    </w:pPr>
  </w:style>
  <w:style w:type="paragraph" w:styleId="41">
    <w:name w:val="toc 4"/>
    <w:basedOn w:val="a0"/>
    <w:next w:val="a0"/>
    <w:pPr>
      <w:ind w:left="600"/>
    </w:pPr>
  </w:style>
  <w:style w:type="paragraph" w:styleId="50">
    <w:name w:val="toc 5"/>
    <w:basedOn w:val="a0"/>
    <w:next w:val="a0"/>
    <w:pPr>
      <w:ind w:left="800"/>
    </w:pPr>
  </w:style>
  <w:style w:type="paragraph" w:styleId="60">
    <w:name w:val="toc 6"/>
    <w:basedOn w:val="a0"/>
    <w:next w:val="a0"/>
    <w:pPr>
      <w:ind w:left="1000"/>
    </w:pPr>
  </w:style>
  <w:style w:type="paragraph" w:styleId="70">
    <w:name w:val="toc 7"/>
    <w:basedOn w:val="a0"/>
    <w:next w:val="a0"/>
    <w:pPr>
      <w:ind w:left="1200"/>
    </w:pPr>
  </w:style>
  <w:style w:type="paragraph" w:styleId="80">
    <w:name w:val="toc 8"/>
    <w:basedOn w:val="a0"/>
    <w:next w:val="a0"/>
    <w:pPr>
      <w:ind w:left="1400"/>
    </w:pPr>
  </w:style>
  <w:style w:type="paragraph" w:styleId="90">
    <w:name w:val="toc 9"/>
    <w:basedOn w:val="a0"/>
    <w:next w:val="a0"/>
    <w:pPr>
      <w:ind w:left="1600"/>
    </w:pPr>
  </w:style>
  <w:style w:type="character" w:styleId="a9">
    <w:name w:val="Hyperlink"/>
    <w:uiPriority w:val="99"/>
    <w:rPr>
      <w:color w:val="0000FF"/>
      <w:u w:val="single"/>
    </w:rPr>
  </w:style>
  <w:style w:type="paragraph" w:styleId="aa">
    <w:name w:val="Body Text Indent"/>
    <w:basedOn w:val="a0"/>
    <w:pPr>
      <w:ind w:leftChars="360" w:left="720" w:firstLineChars="200" w:firstLine="420"/>
      <w:jc w:val="both"/>
    </w:pPr>
    <w:rPr>
      <w:lang w:eastAsia="zh-CN"/>
    </w:rPr>
  </w:style>
  <w:style w:type="paragraph" w:styleId="22">
    <w:name w:val="Body Text Indent 2"/>
    <w:basedOn w:val="a0"/>
    <w:pPr>
      <w:ind w:leftChars="360" w:left="720" w:firstLineChars="200" w:firstLine="420"/>
    </w:pPr>
    <w:rPr>
      <w:lang w:eastAsia="zh-CN"/>
    </w:rPr>
  </w:style>
  <w:style w:type="character" w:customStyle="1" w:styleId="ab">
    <w:name w:val="已访问的超链接"/>
    <w:rPr>
      <w:color w:val="800080"/>
      <w:u w:val="single"/>
    </w:rPr>
  </w:style>
  <w:style w:type="paragraph" w:customStyle="1" w:styleId="EB">
    <w:name w:val="EB_正文"/>
    <w:autoRedefine/>
    <w:pPr>
      <w:spacing w:line="300" w:lineRule="auto"/>
      <w:ind w:leftChars="360" w:left="720" w:rightChars="100" w:right="200" w:firstLineChars="200" w:firstLine="420"/>
    </w:pPr>
    <w:rPr>
      <w:sz w:val="21"/>
    </w:rPr>
  </w:style>
  <w:style w:type="paragraph" w:customStyle="1" w:styleId="EB0">
    <w:name w:val="EB_图"/>
    <w:basedOn w:val="a0"/>
    <w:autoRedefine/>
    <w:pPr>
      <w:widowControl w:val="0"/>
      <w:tabs>
        <w:tab w:val="left" w:pos="900"/>
      </w:tabs>
      <w:spacing w:beforeLines="50" w:before="156" w:afterLines="50" w:after="156" w:line="300" w:lineRule="auto"/>
      <w:ind w:leftChars="-1" w:left="-2"/>
      <w:jc w:val="center"/>
    </w:pPr>
    <w:rPr>
      <w:kern w:val="2"/>
      <w:lang w:eastAsia="zh-CN"/>
    </w:rPr>
  </w:style>
  <w:style w:type="paragraph" w:customStyle="1" w:styleId="EB1">
    <w:name w:val="EB_图题"/>
    <w:basedOn w:val="a0"/>
    <w:autoRedefine/>
    <w:pPr>
      <w:widowControl w:val="0"/>
      <w:spacing w:after="200" w:line="300" w:lineRule="auto"/>
      <w:ind w:leftChars="-1" w:left="-2"/>
      <w:jc w:val="center"/>
    </w:pPr>
    <w:rPr>
      <w:kern w:val="2"/>
      <w:lang w:eastAsia="zh-CN"/>
    </w:rPr>
  </w:style>
  <w:style w:type="paragraph" w:customStyle="1" w:styleId="EB2">
    <w:name w:val="EB_表题"/>
    <w:basedOn w:val="EB1"/>
    <w:autoRedefine/>
  </w:style>
  <w:style w:type="paragraph" w:customStyle="1" w:styleId="EB3">
    <w:name w:val="EB_表格"/>
    <w:basedOn w:val="EB1"/>
    <w:autoRedefine/>
    <w:pPr>
      <w:widowControl/>
      <w:spacing w:after="0" w:line="240" w:lineRule="auto"/>
      <w:ind w:leftChars="0" w:left="0"/>
    </w:pPr>
    <w:rPr>
      <w:kern w:val="0"/>
    </w:rPr>
  </w:style>
  <w:style w:type="paragraph" w:customStyle="1" w:styleId="BlockLabel">
    <w:name w:val="Block Label"/>
    <w:basedOn w:val="a0"/>
    <w:next w:val="a0"/>
    <w:pPr>
      <w:widowControl w:val="0"/>
      <w:spacing w:after="120"/>
    </w:pPr>
    <w:rPr>
      <w:b/>
      <w:sz w:val="22"/>
      <w:szCs w:val="20"/>
      <w:lang w:val="en-NZ" w:eastAsia="zh-CN"/>
    </w:rPr>
  </w:style>
  <w:style w:type="paragraph" w:styleId="ac">
    <w:name w:val="annotation text"/>
    <w:basedOn w:val="a0"/>
    <w:pPr>
      <w:widowControl w:val="0"/>
      <w:spacing w:after="120"/>
    </w:pPr>
    <w:rPr>
      <w:sz w:val="20"/>
      <w:szCs w:val="20"/>
      <w:lang w:val="en-NZ" w:eastAsia="zh-CN"/>
    </w:rPr>
  </w:style>
  <w:style w:type="paragraph" w:customStyle="1" w:styleId="tablebody">
    <w:name w:val="tablebody"/>
    <w:basedOn w:val="a0"/>
    <w:pPr>
      <w:spacing w:before="40" w:after="20" w:line="216" w:lineRule="auto"/>
    </w:pPr>
    <w:rPr>
      <w:rFonts w:ascii="Gill Sans" w:hAnsi="Gill Sans"/>
      <w:sz w:val="22"/>
      <w:szCs w:val="20"/>
      <w:lang w:val="en-GB" w:eastAsia="zh-CN"/>
    </w:rPr>
  </w:style>
  <w:style w:type="paragraph" w:customStyle="1" w:styleId="tablebodycentre">
    <w:name w:val="tablebodycentre"/>
    <w:basedOn w:val="tablebody"/>
    <w:pPr>
      <w:jc w:val="center"/>
    </w:pPr>
  </w:style>
  <w:style w:type="paragraph" w:styleId="32">
    <w:name w:val="Body Text Indent 3"/>
    <w:basedOn w:val="a0"/>
    <w:pPr>
      <w:ind w:leftChars="771" w:left="1620" w:hanging="1"/>
    </w:pPr>
    <w:rPr>
      <w:lang w:eastAsia="zh-CN"/>
    </w:rPr>
  </w:style>
  <w:style w:type="paragraph" w:styleId="ad">
    <w:name w:val="Document Map"/>
    <w:basedOn w:val="a0"/>
    <w:semiHidden/>
    <w:pPr>
      <w:shd w:val="clear" w:color="auto" w:fill="000080"/>
    </w:pPr>
  </w:style>
  <w:style w:type="paragraph" w:styleId="ae">
    <w:name w:val="Body Text"/>
    <w:basedOn w:val="a0"/>
    <w:pPr>
      <w:jc w:val="center"/>
    </w:pPr>
    <w:rPr>
      <w:lang w:eastAsia="zh-CN"/>
    </w:rPr>
  </w:style>
  <w:style w:type="character" w:styleId="af">
    <w:name w:val="annotation reference"/>
    <w:semiHidden/>
    <w:rsid w:val="00713F07"/>
    <w:rPr>
      <w:sz w:val="21"/>
      <w:szCs w:val="21"/>
    </w:rPr>
  </w:style>
  <w:style w:type="paragraph" w:styleId="af0">
    <w:name w:val="annotation subject"/>
    <w:basedOn w:val="ac"/>
    <w:next w:val="ac"/>
    <w:semiHidden/>
    <w:rsid w:val="00713F07"/>
    <w:pPr>
      <w:widowControl/>
      <w:spacing w:after="0"/>
    </w:pPr>
    <w:rPr>
      <w:b/>
      <w:bCs/>
      <w:sz w:val="21"/>
      <w:szCs w:val="24"/>
      <w:lang w:val="en-US" w:eastAsia="en-US"/>
    </w:rPr>
  </w:style>
  <w:style w:type="paragraph" w:styleId="af1">
    <w:name w:val="Balloon Text"/>
    <w:basedOn w:val="a0"/>
    <w:rsid w:val="00713F07"/>
    <w:rPr>
      <w:sz w:val="18"/>
      <w:szCs w:val="18"/>
    </w:rPr>
  </w:style>
  <w:style w:type="paragraph" w:customStyle="1" w:styleId="GEM">
    <w:name w:val="GEM正文"/>
    <w:basedOn w:val="a0"/>
    <w:autoRedefine/>
    <w:rsid w:val="006E3D6A"/>
    <w:pPr>
      <w:spacing w:before="120" w:line="312" w:lineRule="auto"/>
      <w:ind w:left="902" w:firstLineChars="246" w:firstLine="590"/>
    </w:pPr>
    <w:rPr>
      <w:rFonts w:eastAsia="仿宋_GB2312" w:cs="宋体"/>
      <w:sz w:val="24"/>
      <w:lang w:eastAsia="zh-CN"/>
    </w:rPr>
  </w:style>
  <w:style w:type="paragraph" w:customStyle="1" w:styleId="GEM246">
    <w:name w:val="样式 GEM正文 + 首行缩进:  2.46 字符"/>
    <w:basedOn w:val="GEM"/>
    <w:autoRedefine/>
    <w:rsid w:val="00C519D4"/>
    <w:pPr>
      <w:widowControl w:val="0"/>
      <w:spacing w:beforeLines="50" w:line="276" w:lineRule="auto"/>
      <w:ind w:left="0" w:firstLineChars="0" w:firstLine="0"/>
      <w:jc w:val="both"/>
    </w:pPr>
    <w:rPr>
      <w:rFonts w:asciiTheme="minorEastAsia" w:eastAsiaTheme="minorEastAsia" w:hAnsiTheme="minorEastAsia"/>
      <w:sz w:val="21"/>
      <w:szCs w:val="21"/>
    </w:rPr>
  </w:style>
  <w:style w:type="paragraph" w:customStyle="1" w:styleId="1Verdana613">
    <w:name w:val="样式 标题 1 + Verdana 段后: 6 磅 行距: 多倍行距 1.3 字行"/>
    <w:basedOn w:val="10"/>
    <w:autoRedefine/>
    <w:rsid w:val="00F34D3A"/>
    <w:pPr>
      <w:spacing w:after="120" w:line="312" w:lineRule="auto"/>
    </w:pPr>
    <w:rPr>
      <w:rFonts w:asciiTheme="majorEastAsia" w:eastAsiaTheme="majorEastAsia" w:hAnsiTheme="majorEastAsia" w:cs="宋体"/>
      <w:b/>
      <w:sz w:val="32"/>
      <w:szCs w:val="32"/>
    </w:rPr>
  </w:style>
  <w:style w:type="paragraph" w:customStyle="1" w:styleId="2Verdana">
    <w:name w:val="样式 标题 2 + Verdana"/>
    <w:basedOn w:val="20"/>
    <w:autoRedefine/>
    <w:rsid w:val="00F34D3A"/>
    <w:pPr>
      <w:spacing w:before="240" w:line="312" w:lineRule="auto"/>
      <w:ind w:left="1412" w:hanging="1055"/>
    </w:pPr>
    <w:rPr>
      <w:rFonts w:ascii="Verdana" w:hAnsi="Verdana"/>
    </w:rPr>
  </w:style>
  <w:style w:type="paragraph" w:customStyle="1" w:styleId="3Verdana">
    <w:name w:val="样式 标题 3 + Verdana"/>
    <w:basedOn w:val="30"/>
    <w:link w:val="3VerdanaChar"/>
    <w:autoRedefine/>
    <w:rsid w:val="00FA19BB"/>
    <w:pPr>
      <w:tabs>
        <w:tab w:val="clear" w:pos="1875"/>
        <w:tab w:val="clear" w:pos="2295"/>
        <w:tab w:val="left" w:pos="1080"/>
        <w:tab w:val="left" w:pos="1620"/>
      </w:tabs>
      <w:spacing w:before="240" w:after="120" w:line="312" w:lineRule="auto"/>
      <w:ind w:hanging="1123"/>
    </w:pPr>
    <w:rPr>
      <w:rFonts w:ascii="Times New Roman" w:hAnsi="Times New Roman"/>
      <w:szCs w:val="24"/>
    </w:rPr>
  </w:style>
  <w:style w:type="character" w:customStyle="1" w:styleId="1Char">
    <w:name w:val="标题 1 Char"/>
    <w:link w:val="10"/>
    <w:rsid w:val="006E3D6A"/>
    <w:rPr>
      <w:rFonts w:ascii="黑体" w:eastAsia="黑体" w:hAnsi="Arial"/>
      <w:sz w:val="30"/>
    </w:rPr>
  </w:style>
  <w:style w:type="character" w:customStyle="1" w:styleId="3Char">
    <w:name w:val="标题 3 Char"/>
    <w:link w:val="30"/>
    <w:rsid w:val="00B5227D"/>
    <w:rPr>
      <w:rFonts w:ascii="黑体" w:eastAsia="黑体" w:hAnsi="Arial"/>
      <w:sz w:val="24"/>
    </w:rPr>
  </w:style>
  <w:style w:type="character" w:customStyle="1" w:styleId="3VerdanaChar">
    <w:name w:val="样式 标题 3 + Verdana Char"/>
    <w:link w:val="3Verdana"/>
    <w:rsid w:val="00FA19BB"/>
    <w:rPr>
      <w:rFonts w:eastAsia="黑体"/>
      <w:sz w:val="24"/>
      <w:szCs w:val="24"/>
    </w:rPr>
  </w:style>
  <w:style w:type="paragraph" w:customStyle="1" w:styleId="310">
    <w:name w:val="样式 标题 3 + 右侧:  1 字符"/>
    <w:basedOn w:val="30"/>
    <w:rsid w:val="00C80727"/>
    <w:pPr>
      <w:ind w:left="397" w:hanging="397"/>
    </w:pPr>
    <w:rPr>
      <w:rFonts w:cs="宋体"/>
    </w:rPr>
  </w:style>
  <w:style w:type="paragraph" w:customStyle="1" w:styleId="311">
    <w:name w:val="样式 样式 标题 3 + 右侧:  1 字符 + 右侧:  1 字符"/>
    <w:basedOn w:val="310"/>
    <w:rsid w:val="00C80727"/>
    <w:pPr>
      <w:ind w:leftChars="100" w:left="630"/>
    </w:pPr>
  </w:style>
  <w:style w:type="paragraph" w:customStyle="1" w:styleId="1">
    <w:name w:val="1级标题"/>
    <w:basedOn w:val="10"/>
    <w:autoRedefine/>
    <w:rsid w:val="000A7245"/>
    <w:pPr>
      <w:numPr>
        <w:numId w:val="2"/>
      </w:numPr>
      <w:tabs>
        <w:tab w:val="left" w:pos="420"/>
      </w:tabs>
      <w:spacing w:after="120" w:line="312" w:lineRule="auto"/>
    </w:pPr>
    <w:rPr>
      <w:rFonts w:ascii="Times New Roman" w:hAnsi="Times New Roman" w:cs="宋体"/>
      <w:sz w:val="32"/>
      <w:szCs w:val="30"/>
    </w:rPr>
  </w:style>
  <w:style w:type="paragraph" w:customStyle="1" w:styleId="2">
    <w:name w:val="2级标题"/>
    <w:basedOn w:val="20"/>
    <w:autoRedefine/>
    <w:rsid w:val="000A7245"/>
    <w:pPr>
      <w:numPr>
        <w:numId w:val="2"/>
      </w:numPr>
      <w:spacing w:before="60" w:line="312" w:lineRule="auto"/>
      <w:ind w:leftChars="70" w:left="70"/>
    </w:pPr>
    <w:rPr>
      <w:rFonts w:ascii="Times New Roman" w:hAnsi="Times New Roman"/>
      <w:sz w:val="30"/>
    </w:rPr>
  </w:style>
  <w:style w:type="paragraph" w:customStyle="1" w:styleId="3">
    <w:name w:val="3级标题"/>
    <w:basedOn w:val="30"/>
    <w:link w:val="3CharChar"/>
    <w:autoRedefine/>
    <w:rsid w:val="000A7245"/>
    <w:pPr>
      <w:numPr>
        <w:numId w:val="2"/>
      </w:numPr>
      <w:tabs>
        <w:tab w:val="clear" w:pos="1875"/>
        <w:tab w:val="clear" w:pos="2295"/>
        <w:tab w:val="left" w:pos="1260"/>
      </w:tabs>
      <w:spacing w:before="60" w:line="312" w:lineRule="auto"/>
      <w:ind w:leftChars="140" w:left="140" w:rightChars="0" w:right="0"/>
    </w:pPr>
    <w:rPr>
      <w:rFonts w:ascii="Times New Roman" w:hAnsi="Times New Roman"/>
      <w:sz w:val="28"/>
      <w:szCs w:val="24"/>
    </w:rPr>
  </w:style>
  <w:style w:type="character" w:customStyle="1" w:styleId="3CharChar">
    <w:name w:val="3级标题 Char Char"/>
    <w:link w:val="3"/>
    <w:rsid w:val="000A7245"/>
    <w:rPr>
      <w:rFonts w:eastAsia="黑体"/>
      <w:sz w:val="28"/>
      <w:szCs w:val="24"/>
    </w:rPr>
  </w:style>
  <w:style w:type="paragraph" w:customStyle="1" w:styleId="4">
    <w:name w:val="4级标题"/>
    <w:basedOn w:val="40"/>
    <w:autoRedefine/>
    <w:rsid w:val="000A7245"/>
    <w:pPr>
      <w:numPr>
        <w:numId w:val="2"/>
      </w:numPr>
      <w:tabs>
        <w:tab w:val="left" w:pos="1470"/>
      </w:tabs>
      <w:spacing w:before="60" w:line="312" w:lineRule="auto"/>
    </w:pPr>
    <w:rPr>
      <w:rFonts w:ascii="Times New Roman" w:hAnsi="Times New Roman"/>
      <w:sz w:val="24"/>
    </w:rPr>
  </w:style>
  <w:style w:type="paragraph" w:customStyle="1" w:styleId="GEM2460">
    <w:name w:val="样式 样式 GEM正文 + 首行缩进:  2.46 字符 + 段前: 0 磅"/>
    <w:basedOn w:val="a0"/>
    <w:rsid w:val="000A7245"/>
    <w:pPr>
      <w:spacing w:line="312" w:lineRule="auto"/>
      <w:ind w:firstLineChars="200" w:firstLine="480"/>
    </w:pPr>
    <w:rPr>
      <w:rFonts w:cs="宋体"/>
      <w:szCs w:val="20"/>
      <w:lang w:eastAsia="zh-CN"/>
    </w:rPr>
  </w:style>
  <w:style w:type="paragraph" w:customStyle="1" w:styleId="af2">
    <w:name w:val="提示内容"/>
    <w:basedOn w:val="GEM2460"/>
    <w:autoRedefine/>
    <w:rsid w:val="00BA228C"/>
    <w:pPr>
      <w:spacing w:line="400" w:lineRule="exact"/>
      <w:ind w:leftChars="300" w:left="630"/>
      <w:jc w:val="center"/>
    </w:pPr>
    <w:rPr>
      <w:rFonts w:ascii="宋体" w:hAnsi="宋体"/>
      <w:iCs/>
      <w:sz w:val="24"/>
      <w:szCs w:val="24"/>
    </w:rPr>
  </w:style>
  <w:style w:type="table" w:styleId="af3">
    <w:name w:val="Table Grid"/>
    <w:basedOn w:val="a2"/>
    <w:rsid w:val="000A72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格表头"/>
    <w:basedOn w:val="GEM2460"/>
    <w:autoRedefine/>
    <w:rsid w:val="000A7245"/>
    <w:pPr>
      <w:ind w:firstLineChars="0" w:firstLine="0"/>
      <w:jc w:val="center"/>
    </w:pPr>
    <w:rPr>
      <w:b/>
      <w:bCs/>
    </w:rPr>
  </w:style>
  <w:style w:type="paragraph" w:customStyle="1" w:styleId="af5">
    <w:name w:val="提示字段"/>
    <w:basedOn w:val="GEM2460"/>
    <w:rsid w:val="000A7245"/>
    <w:pPr>
      <w:ind w:firstLine="422"/>
    </w:pPr>
    <w:rPr>
      <w:b/>
      <w:bCs/>
      <w:i/>
      <w:iCs/>
    </w:rPr>
  </w:style>
  <w:style w:type="paragraph" w:customStyle="1" w:styleId="23">
    <w:name w:val="表格内容2"/>
    <w:basedOn w:val="GEM2460"/>
    <w:autoRedefine/>
    <w:rsid w:val="00386B44"/>
    <w:pPr>
      <w:spacing w:before="240" w:line="276" w:lineRule="auto"/>
      <w:ind w:firstLineChars="0" w:firstLine="0"/>
    </w:pPr>
    <w:rPr>
      <w:rFonts w:ascii="Menlo Regular" w:hAnsi="Menlo Regular" w:cs="Menlo Regular"/>
      <w:color w:val="000000" w:themeColor="text1"/>
      <w:sz w:val="24"/>
      <w:szCs w:val="24"/>
    </w:rPr>
  </w:style>
  <w:style w:type="paragraph" w:customStyle="1" w:styleId="33">
    <w:name w:val="表格内容3"/>
    <w:basedOn w:val="GEM2460"/>
    <w:autoRedefine/>
    <w:rsid w:val="000A7245"/>
    <w:pPr>
      <w:ind w:firstLineChars="0" w:firstLine="0"/>
      <w:jc w:val="center"/>
    </w:pPr>
  </w:style>
  <w:style w:type="paragraph" w:customStyle="1" w:styleId="13">
    <w:name w:val="样式 表格表头1 + 居中"/>
    <w:basedOn w:val="a0"/>
    <w:autoRedefine/>
    <w:rsid w:val="000A7245"/>
    <w:pPr>
      <w:spacing w:line="312" w:lineRule="auto"/>
      <w:jc w:val="center"/>
    </w:pPr>
    <w:rPr>
      <w:rFonts w:cs="宋体"/>
      <w:b/>
      <w:bCs/>
      <w:szCs w:val="20"/>
      <w:lang w:eastAsia="zh-CN"/>
    </w:rPr>
  </w:style>
  <w:style w:type="paragraph" w:customStyle="1" w:styleId="24">
    <w:name w:val="样式 表格内容2 + 居中"/>
    <w:basedOn w:val="23"/>
    <w:autoRedefine/>
    <w:rsid w:val="005C48E9"/>
    <w:pPr>
      <w:jc w:val="center"/>
    </w:pPr>
    <w:rPr>
      <w:sz w:val="18"/>
      <w:szCs w:val="18"/>
    </w:rPr>
  </w:style>
  <w:style w:type="paragraph" w:customStyle="1" w:styleId="a">
    <w:name w:val="文档标识"/>
    <w:basedOn w:val="9"/>
    <w:autoRedefine/>
    <w:rsid w:val="00EC284B"/>
    <w:pPr>
      <w:keepNext/>
      <w:keepLines/>
      <w:numPr>
        <w:numId w:val="3"/>
      </w:numPr>
      <w:spacing w:before="60" w:line="319" w:lineRule="auto"/>
      <w:ind w:leftChars="200" w:left="420" w:firstLine="0"/>
      <w:jc w:val="both"/>
    </w:pPr>
    <w:rPr>
      <w:rFonts w:ascii="Times New Roman" w:eastAsia="宋体" w:hAnsi="Times New Roman"/>
      <w:b w:val="0"/>
      <w:i w:val="0"/>
      <w:kern w:val="2"/>
      <w:sz w:val="21"/>
      <w:szCs w:val="21"/>
    </w:rPr>
  </w:style>
  <w:style w:type="paragraph" w:styleId="af6">
    <w:name w:val="footnote text"/>
    <w:basedOn w:val="a0"/>
    <w:link w:val="Char1"/>
    <w:rsid w:val="00E30A73"/>
    <w:pPr>
      <w:snapToGrid w:val="0"/>
    </w:pPr>
    <w:rPr>
      <w:sz w:val="18"/>
      <w:szCs w:val="18"/>
    </w:rPr>
  </w:style>
  <w:style w:type="character" w:customStyle="1" w:styleId="Char1">
    <w:name w:val="脚注文本 Char"/>
    <w:link w:val="af6"/>
    <w:rsid w:val="00E30A73"/>
    <w:rPr>
      <w:sz w:val="18"/>
      <w:szCs w:val="18"/>
      <w:lang w:eastAsia="en-US"/>
    </w:rPr>
  </w:style>
  <w:style w:type="character" w:styleId="af7">
    <w:name w:val="footnote reference"/>
    <w:rsid w:val="00E30A73"/>
    <w:rPr>
      <w:vertAlign w:val="superscript"/>
    </w:rPr>
  </w:style>
  <w:style w:type="paragraph" w:customStyle="1" w:styleId="af8">
    <w:name w:val="扉页项目标题"/>
    <w:basedOn w:val="a0"/>
    <w:autoRedefine/>
    <w:rsid w:val="00791359"/>
    <w:pPr>
      <w:widowControl w:val="0"/>
      <w:spacing w:before="1920" w:after="120"/>
      <w:jc w:val="center"/>
    </w:pPr>
    <w:rPr>
      <w:rFonts w:eastAsia="黑体" w:cs="宋体"/>
      <w:kern w:val="28"/>
      <w:sz w:val="44"/>
      <w:szCs w:val="20"/>
      <w:lang w:eastAsia="zh-CN"/>
    </w:rPr>
  </w:style>
  <w:style w:type="numbering" w:customStyle="1" w:styleId="11">
    <w:name w:val="样式1"/>
    <w:rsid w:val="00B5227D"/>
    <w:pPr>
      <w:numPr>
        <w:numId w:val="4"/>
      </w:numPr>
    </w:pPr>
  </w:style>
  <w:style w:type="paragraph" w:customStyle="1" w:styleId="af9">
    <w:name w:val="扉页文档副标题"/>
    <w:basedOn w:val="a5"/>
    <w:autoRedefine/>
    <w:rsid w:val="000D081F"/>
    <w:pPr>
      <w:ind w:left="2340"/>
      <w:jc w:val="both"/>
    </w:pPr>
    <w:rPr>
      <w:rFonts w:ascii="Times New Roman" w:hAnsi="Times New Roman" w:cs="宋体"/>
      <w:b w:val="0"/>
      <w:bCs w:val="0"/>
      <w:iCs w:val="0"/>
      <w:sz w:val="24"/>
    </w:rPr>
  </w:style>
  <w:style w:type="paragraph" w:customStyle="1" w:styleId="afa">
    <w:name w:val="样式 居中"/>
    <w:basedOn w:val="a0"/>
    <w:autoRedefine/>
    <w:rsid w:val="00B860FD"/>
    <w:pPr>
      <w:widowControl w:val="0"/>
      <w:jc w:val="center"/>
    </w:pPr>
    <w:rPr>
      <w:rFonts w:cs="宋体"/>
      <w:kern w:val="2"/>
      <w:sz w:val="18"/>
      <w:szCs w:val="20"/>
      <w:lang w:eastAsia="zh-CN"/>
    </w:rPr>
  </w:style>
  <w:style w:type="character" w:customStyle="1" w:styleId="Char">
    <w:name w:val="页眉 Char"/>
    <w:link w:val="a6"/>
    <w:rsid w:val="00A70787"/>
    <w:rPr>
      <w:rFonts w:ascii="宋体" w:hAnsi="宋体"/>
      <w:sz w:val="21"/>
    </w:rPr>
  </w:style>
  <w:style w:type="character" w:customStyle="1" w:styleId="Char0">
    <w:name w:val="页脚 Char"/>
    <w:link w:val="a7"/>
    <w:rsid w:val="00B736C3"/>
    <w:rPr>
      <w:rFonts w:ascii="宋体" w:hAnsi="宋体"/>
      <w:sz w:val="21"/>
    </w:rPr>
  </w:style>
  <w:style w:type="paragraph" w:styleId="HTML">
    <w:name w:val="HTML Preformatted"/>
    <w:basedOn w:val="a0"/>
    <w:link w:val="HTMLChar"/>
    <w:rsid w:val="0088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szCs w:val="21"/>
      <w:lang w:eastAsia="zh-CN"/>
    </w:rPr>
  </w:style>
  <w:style w:type="character" w:customStyle="1" w:styleId="HTMLChar">
    <w:name w:val="HTML 预设格式 Char"/>
    <w:link w:val="HTML"/>
    <w:rsid w:val="00883261"/>
    <w:rPr>
      <w:rFonts w:ascii="Arial" w:hAnsi="Arial" w:cs="Arial"/>
      <w:sz w:val="21"/>
      <w:szCs w:val="21"/>
    </w:rPr>
  </w:style>
  <w:style w:type="character" w:customStyle="1" w:styleId="webdict1">
    <w:name w:val="webdict1"/>
    <w:rsid w:val="001F7288"/>
    <w:rPr>
      <w:b/>
      <w:bCs/>
    </w:rPr>
  </w:style>
  <w:style w:type="character" w:customStyle="1" w:styleId="shorttext1">
    <w:name w:val="short_text1"/>
    <w:rsid w:val="001F7288"/>
    <w:rPr>
      <w:sz w:val="29"/>
      <w:szCs w:val="29"/>
    </w:rPr>
  </w:style>
  <w:style w:type="paragraph" w:styleId="afb">
    <w:name w:val="List Paragraph"/>
    <w:basedOn w:val="a0"/>
    <w:uiPriority w:val="34"/>
    <w:qFormat/>
    <w:rsid w:val="00F34D3A"/>
    <w:pPr>
      <w:ind w:firstLineChars="200" w:firstLine="420"/>
    </w:pPr>
  </w:style>
  <w:style w:type="paragraph" w:customStyle="1" w:styleId="14">
    <w:name w:val="列出段落1"/>
    <w:basedOn w:val="a0"/>
    <w:rsid w:val="00D448ED"/>
    <w:pPr>
      <w:ind w:firstLineChars="200" w:firstLine="420"/>
    </w:pPr>
  </w:style>
  <w:style w:type="character" w:customStyle="1" w:styleId="15">
    <w:name w:val="批注引用1"/>
    <w:rsid w:val="009B25C0"/>
    <w:rPr>
      <w:sz w:val="21"/>
      <w:szCs w:val="21"/>
    </w:rPr>
  </w:style>
  <w:style w:type="character" w:customStyle="1" w:styleId="3VerdanaCharChar">
    <w:name w:val="样式 标题 3 + Verdana Char Char"/>
    <w:rsid w:val="009B25C0"/>
    <w:rPr>
      <w:rFonts w:ascii="黑体" w:eastAsia="黑体" w:hAnsi="Arial"/>
      <w:sz w:val="24"/>
      <w:szCs w:val="24"/>
      <w:lang w:val="en-US" w:eastAsia="zh-CN"/>
    </w:rPr>
  </w:style>
  <w:style w:type="character" w:customStyle="1" w:styleId="Char2">
    <w:name w:val="已访问的超链接 Char"/>
    <w:rsid w:val="009B25C0"/>
    <w:rPr>
      <w:color w:val="800080"/>
      <w:u w:val="single"/>
    </w:rPr>
  </w:style>
  <w:style w:type="character" w:customStyle="1" w:styleId="16">
    <w:name w:val="页码1"/>
    <w:basedOn w:val="a1"/>
    <w:rsid w:val="009B25C0"/>
  </w:style>
  <w:style w:type="paragraph" w:customStyle="1" w:styleId="210">
    <w:name w:val="正文文本缩进 21"/>
    <w:basedOn w:val="a0"/>
    <w:rsid w:val="009B25C0"/>
    <w:pPr>
      <w:ind w:leftChars="360" w:left="720" w:firstLineChars="200" w:firstLine="420"/>
    </w:pPr>
    <w:rPr>
      <w:lang w:eastAsia="zh-CN"/>
    </w:rPr>
  </w:style>
  <w:style w:type="paragraph" w:customStyle="1" w:styleId="HTML1">
    <w:name w:val="HTML 预设格式1"/>
    <w:basedOn w:val="a0"/>
    <w:rsid w:val="009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szCs w:val="21"/>
    </w:rPr>
  </w:style>
  <w:style w:type="paragraph" w:customStyle="1" w:styleId="17">
    <w:name w:val="批注主题1"/>
    <w:basedOn w:val="ac"/>
    <w:next w:val="ac"/>
    <w:rsid w:val="009B25C0"/>
    <w:pPr>
      <w:widowControl/>
      <w:spacing w:after="0"/>
    </w:pPr>
    <w:rPr>
      <w:b/>
      <w:bCs/>
      <w:sz w:val="21"/>
      <w:szCs w:val="24"/>
      <w:lang w:val="en-US" w:eastAsia="en-US"/>
    </w:rPr>
  </w:style>
  <w:style w:type="paragraph" w:customStyle="1" w:styleId="18">
    <w:name w:val="正文文本缩进1"/>
    <w:basedOn w:val="a0"/>
    <w:rsid w:val="009B25C0"/>
    <w:pPr>
      <w:ind w:leftChars="360" w:left="720" w:firstLineChars="200" w:firstLine="420"/>
      <w:jc w:val="both"/>
    </w:pPr>
    <w:rPr>
      <w:lang w:eastAsia="zh-CN"/>
    </w:rPr>
  </w:style>
  <w:style w:type="paragraph" w:customStyle="1" w:styleId="312">
    <w:name w:val="正文文本缩进 31"/>
    <w:basedOn w:val="a0"/>
    <w:rsid w:val="009B25C0"/>
    <w:pPr>
      <w:ind w:leftChars="771" w:left="1620" w:hanging="1"/>
    </w:pPr>
    <w:rPr>
      <w:lang w:eastAsia="zh-CN"/>
    </w:rPr>
  </w:style>
  <w:style w:type="paragraph" w:customStyle="1" w:styleId="19">
    <w:name w:val="文档结构图1"/>
    <w:basedOn w:val="a0"/>
    <w:rsid w:val="009B25C0"/>
    <w:pPr>
      <w:shd w:val="clear" w:color="auto" w:fill="000080"/>
    </w:pPr>
  </w:style>
  <w:style w:type="paragraph" w:styleId="afc">
    <w:name w:val="Quote"/>
    <w:basedOn w:val="a0"/>
    <w:next w:val="a0"/>
    <w:link w:val="Char3"/>
    <w:uiPriority w:val="29"/>
    <w:qFormat/>
    <w:rsid w:val="00140E12"/>
    <w:rPr>
      <w:i/>
      <w:iCs/>
      <w:color w:val="000000" w:themeColor="text1"/>
    </w:rPr>
  </w:style>
  <w:style w:type="character" w:customStyle="1" w:styleId="Char3">
    <w:name w:val="引用 Char"/>
    <w:basedOn w:val="a1"/>
    <w:link w:val="afc"/>
    <w:uiPriority w:val="29"/>
    <w:rsid w:val="00140E12"/>
    <w:rPr>
      <w:i/>
      <w:iCs/>
      <w:color w:val="000000" w:themeColor="text1"/>
      <w:sz w:val="21"/>
      <w:szCs w:val="24"/>
      <w:lang w:eastAsia="en-US"/>
    </w:rPr>
  </w:style>
  <w:style w:type="character" w:styleId="afd">
    <w:name w:val="Intense Emphasis"/>
    <w:basedOn w:val="a1"/>
    <w:uiPriority w:val="21"/>
    <w:qFormat/>
    <w:rsid w:val="006A2AEA"/>
    <w:rPr>
      <w:b/>
      <w:bCs/>
      <w:i/>
      <w:iCs/>
      <w:color w:val="4F81BD" w:themeColor="accent1"/>
    </w:rPr>
  </w:style>
  <w:style w:type="paragraph" w:styleId="afe">
    <w:name w:val="No Spacing"/>
    <w:uiPriority w:val="1"/>
    <w:qFormat/>
    <w:rsid w:val="006A2AEA"/>
    <w:rPr>
      <w:sz w:val="21"/>
      <w:szCs w:val="24"/>
      <w:lang w:eastAsia="en-US"/>
    </w:rPr>
  </w:style>
  <w:style w:type="character" w:styleId="aff">
    <w:name w:val="Strong"/>
    <w:basedOn w:val="a1"/>
    <w:qFormat/>
    <w:rsid w:val="006A2AEA"/>
    <w:rPr>
      <w:b/>
      <w:bCs/>
    </w:rPr>
  </w:style>
  <w:style w:type="character" w:styleId="aff0">
    <w:name w:val="FollowedHyperlink"/>
    <w:basedOn w:val="a1"/>
    <w:rsid w:val="00EC51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705138">
      <w:bodyDiv w:val="1"/>
      <w:marLeft w:val="0"/>
      <w:marRight w:val="0"/>
      <w:marTop w:val="0"/>
      <w:marBottom w:val="0"/>
      <w:divBdr>
        <w:top w:val="none" w:sz="0" w:space="0" w:color="auto"/>
        <w:left w:val="none" w:sz="0" w:space="0" w:color="auto"/>
        <w:bottom w:val="none" w:sz="0" w:space="0" w:color="auto"/>
        <w:right w:val="none" w:sz="0" w:space="0" w:color="auto"/>
      </w:divBdr>
    </w:div>
    <w:div w:id="108796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6.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20Chines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1FB5E-2BAC-443C-B891-661C7735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 Chinese.dot</Template>
  <TotalTime>88</TotalTime>
  <Pages>12</Pages>
  <Words>970</Words>
  <Characters>5533</Characters>
  <Application>Microsoft Office Word</Application>
  <DocSecurity>0</DocSecurity>
  <Lines>46</Lines>
  <Paragraphs>12</Paragraphs>
  <ScaleCrop>false</ScaleCrop>
  <Company/>
  <LinksUpToDate>false</LinksUpToDate>
  <CharactersWithSpaces>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软件项目开发及管理方针</dc:title>
  <dc:creator>EB_SEPG</dc:creator>
  <cp:lastModifiedBy>ASUS</cp:lastModifiedBy>
  <cp:revision>61</cp:revision>
  <cp:lastPrinted>2002-12-24T06:13:00Z</cp:lastPrinted>
  <dcterms:created xsi:type="dcterms:W3CDTF">2014-03-04T01:57:00Z</dcterms:created>
  <dcterms:modified xsi:type="dcterms:W3CDTF">2016-04-07T08:32:00Z</dcterms:modified>
</cp:coreProperties>
</file>